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30A3" w:rsidRDefault="00000000" w:rsidP="007C64E4">
      <w:pPr>
        <w:pStyle w:val="Heading1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C64E4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Documentatie Tema 1 </w:t>
      </w:r>
      <w:proofErr w:type="spellStart"/>
      <w:r w:rsidRPr="007C64E4">
        <w:rPr>
          <w:rFonts w:ascii="Times New Roman" w:hAnsi="Times New Roman" w:cs="Times New Roman"/>
          <w:color w:val="000000" w:themeColor="text1"/>
          <w:sz w:val="32"/>
          <w:szCs w:val="32"/>
        </w:rPr>
        <w:t>si</w:t>
      </w:r>
      <w:proofErr w:type="spellEnd"/>
      <w:r w:rsidRPr="007C64E4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Tema 2</w:t>
      </w:r>
    </w:p>
    <w:p w:rsidR="00EB09DB" w:rsidRPr="00EB09DB" w:rsidRDefault="00EB09DB" w:rsidP="00EB09DB"/>
    <w:p w:rsidR="005C30A3" w:rsidRPr="007C64E4" w:rsidRDefault="00000000" w:rsidP="007C64E4">
      <w:pPr>
        <w:pStyle w:val="Heading2"/>
        <w:rPr>
          <w:rFonts w:ascii="Times New Roman" w:hAnsi="Times New Roman" w:cs="Times New Roman"/>
          <w:color w:val="000000" w:themeColor="text1"/>
          <w:u w:val="single"/>
        </w:rPr>
      </w:pPr>
      <w:r w:rsidRPr="007C64E4">
        <w:rPr>
          <w:rFonts w:ascii="Times New Roman" w:hAnsi="Times New Roman" w:cs="Times New Roman"/>
          <w:color w:val="000000" w:themeColor="text1"/>
          <w:u w:val="single"/>
        </w:rPr>
        <w:t>Introducere Teoretica</w:t>
      </w:r>
    </w:p>
    <w:p w:rsidR="005C30A3" w:rsidRDefault="00000000" w:rsidP="007C64E4">
      <w:pPr>
        <w:ind w:firstLine="720"/>
        <w:rPr>
          <w:rFonts w:ascii="Times New Roman" w:hAnsi="Times New Roman" w:cs="Times New Roman"/>
          <w:color w:val="000000" w:themeColor="text1"/>
        </w:rPr>
      </w:pPr>
      <w:r w:rsidRPr="007C64E4">
        <w:rPr>
          <w:rFonts w:ascii="Times New Roman" w:hAnsi="Times New Roman" w:cs="Times New Roman"/>
          <w:color w:val="000000" w:themeColor="text1"/>
        </w:rPr>
        <w:t>Aceasta documentatie descrie implementarea a doua teme in Python: gestionarea angajatilor si vizualizarea datelor.</w:t>
      </w:r>
      <w:r w:rsidRPr="007C64E4">
        <w:rPr>
          <w:rFonts w:ascii="Times New Roman" w:hAnsi="Times New Roman" w:cs="Times New Roman"/>
          <w:color w:val="000000" w:themeColor="text1"/>
        </w:rPr>
        <w:br/>
        <w:t xml:space="preserve">In dezvoltarea celor doua proiecte am folosit principii esentiale ale limbajului Python si biblioteci populare pentru </w:t>
      </w:r>
      <w:proofErr w:type="spellStart"/>
      <w:r w:rsidRPr="007C64E4">
        <w:rPr>
          <w:rFonts w:ascii="Times New Roman" w:hAnsi="Times New Roman" w:cs="Times New Roman"/>
          <w:color w:val="000000" w:themeColor="text1"/>
        </w:rPr>
        <w:t>analiza</w:t>
      </w:r>
      <w:proofErr w:type="spellEnd"/>
      <w:r w:rsidRPr="007C64E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C64E4">
        <w:rPr>
          <w:rFonts w:ascii="Times New Roman" w:hAnsi="Times New Roman" w:cs="Times New Roman"/>
          <w:color w:val="000000" w:themeColor="text1"/>
        </w:rPr>
        <w:t>si</w:t>
      </w:r>
      <w:proofErr w:type="spellEnd"/>
      <w:r w:rsidRPr="007C64E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C64E4">
        <w:rPr>
          <w:rFonts w:ascii="Times New Roman" w:hAnsi="Times New Roman" w:cs="Times New Roman"/>
          <w:color w:val="000000" w:themeColor="text1"/>
        </w:rPr>
        <w:t>afisarea</w:t>
      </w:r>
      <w:proofErr w:type="spellEnd"/>
      <w:r w:rsidRPr="007C64E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C64E4">
        <w:rPr>
          <w:rFonts w:ascii="Times New Roman" w:hAnsi="Times New Roman" w:cs="Times New Roman"/>
          <w:color w:val="000000" w:themeColor="text1"/>
        </w:rPr>
        <w:t>datelor</w:t>
      </w:r>
      <w:proofErr w:type="spellEnd"/>
      <w:r w:rsidRPr="007C64E4">
        <w:rPr>
          <w:rFonts w:ascii="Times New Roman" w:hAnsi="Times New Roman" w:cs="Times New Roman"/>
          <w:color w:val="000000" w:themeColor="text1"/>
        </w:rPr>
        <w:t>.</w:t>
      </w:r>
    </w:p>
    <w:p w:rsidR="007C64E4" w:rsidRPr="007C64E4" w:rsidRDefault="007C64E4" w:rsidP="007C64E4">
      <w:pPr>
        <w:ind w:firstLine="720"/>
        <w:rPr>
          <w:rFonts w:ascii="Times New Roman" w:hAnsi="Times New Roman" w:cs="Times New Roman"/>
          <w:color w:val="000000" w:themeColor="text1"/>
        </w:rPr>
      </w:pPr>
    </w:p>
    <w:p w:rsidR="005C30A3" w:rsidRPr="007C64E4" w:rsidRDefault="00000000" w:rsidP="007C64E4">
      <w:pPr>
        <w:pStyle w:val="Heading3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7C64E4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Principii </w:t>
      </w:r>
      <w:proofErr w:type="spellStart"/>
      <w:r w:rsidRPr="007C64E4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Folosite</w:t>
      </w:r>
      <w:proofErr w:type="spellEnd"/>
    </w:p>
    <w:p w:rsidR="005C30A3" w:rsidRDefault="00000000" w:rsidP="007C64E4">
      <w:pPr>
        <w:rPr>
          <w:rFonts w:ascii="Times New Roman" w:hAnsi="Times New Roman" w:cs="Times New Roman"/>
          <w:color w:val="000000" w:themeColor="text1"/>
        </w:rPr>
      </w:pPr>
      <w:r w:rsidRPr="007C64E4">
        <w:rPr>
          <w:rFonts w:ascii="Times New Roman" w:hAnsi="Times New Roman" w:cs="Times New Roman"/>
          <w:color w:val="000000" w:themeColor="text1"/>
        </w:rPr>
        <w:t>1. Programare Orientata pe Obiecte (OOP):</w:t>
      </w:r>
      <w:r w:rsidRPr="007C64E4">
        <w:rPr>
          <w:rFonts w:ascii="Times New Roman" w:hAnsi="Times New Roman" w:cs="Times New Roman"/>
          <w:color w:val="000000" w:themeColor="text1"/>
        </w:rPr>
        <w:br/>
        <w:t>- Mostenire: O clasa copil poate extinde functionalitatea unei clase parinte.</w:t>
      </w:r>
      <w:r w:rsidRPr="007C64E4">
        <w:rPr>
          <w:rFonts w:ascii="Times New Roman" w:hAnsi="Times New Roman" w:cs="Times New Roman"/>
          <w:color w:val="000000" w:themeColor="text1"/>
        </w:rPr>
        <w:br/>
        <w:t>- Variabile de clasa: Variabile care apartin clasei si sunt comune tuturor obiectelor.</w:t>
      </w:r>
      <w:r w:rsidRPr="007C64E4">
        <w:rPr>
          <w:rFonts w:ascii="Times New Roman" w:hAnsi="Times New Roman" w:cs="Times New Roman"/>
          <w:color w:val="000000" w:themeColor="text1"/>
        </w:rPr>
        <w:br/>
        <w:t>- Suprascrierea metodelor: O metoda din clasa parinte poate fi redefinita intr-o clasa copil.</w:t>
      </w:r>
      <w:r w:rsidRPr="007C64E4">
        <w:rPr>
          <w:rFonts w:ascii="Times New Roman" w:hAnsi="Times New Roman" w:cs="Times New Roman"/>
          <w:color w:val="000000" w:themeColor="text1"/>
        </w:rPr>
        <w:br/>
      </w:r>
      <w:r w:rsidRPr="007C64E4">
        <w:rPr>
          <w:rFonts w:ascii="Times New Roman" w:hAnsi="Times New Roman" w:cs="Times New Roman"/>
          <w:color w:val="000000" w:themeColor="text1"/>
        </w:rPr>
        <w:br/>
        <w:t>2. Gestionarea datelor cu Pandas:</w:t>
      </w:r>
      <w:r w:rsidRPr="007C64E4">
        <w:rPr>
          <w:rFonts w:ascii="Times New Roman" w:hAnsi="Times New Roman" w:cs="Times New Roman"/>
          <w:color w:val="000000" w:themeColor="text1"/>
        </w:rPr>
        <w:br/>
        <w:t>- Manipularea fisierelor CSV.</w:t>
      </w:r>
      <w:r w:rsidRPr="007C64E4">
        <w:rPr>
          <w:rFonts w:ascii="Times New Roman" w:hAnsi="Times New Roman" w:cs="Times New Roman"/>
          <w:color w:val="000000" w:themeColor="text1"/>
        </w:rPr>
        <w:br/>
        <w:t>- Selectarea si filtrarea datelor in coloane si randuri.</w:t>
      </w:r>
      <w:r w:rsidRPr="007C64E4">
        <w:rPr>
          <w:rFonts w:ascii="Times New Roman" w:hAnsi="Times New Roman" w:cs="Times New Roman"/>
          <w:color w:val="000000" w:themeColor="text1"/>
        </w:rPr>
        <w:br/>
      </w:r>
      <w:r w:rsidRPr="007C64E4">
        <w:rPr>
          <w:rFonts w:ascii="Times New Roman" w:hAnsi="Times New Roman" w:cs="Times New Roman"/>
          <w:color w:val="000000" w:themeColor="text1"/>
        </w:rPr>
        <w:br/>
        <w:t>3. Vizualizarea datelor cu Matplotlib:</w:t>
      </w:r>
      <w:r w:rsidRPr="007C64E4">
        <w:rPr>
          <w:rFonts w:ascii="Times New Roman" w:hAnsi="Times New Roman" w:cs="Times New Roman"/>
          <w:color w:val="000000" w:themeColor="text1"/>
        </w:rPr>
        <w:br/>
        <w:t>- Generarea de grafice liniare.</w:t>
      </w:r>
      <w:r w:rsidRPr="007C64E4">
        <w:rPr>
          <w:rFonts w:ascii="Times New Roman" w:hAnsi="Times New Roman" w:cs="Times New Roman"/>
          <w:color w:val="000000" w:themeColor="text1"/>
        </w:rPr>
        <w:br/>
        <w:t xml:space="preserve">- Personalizarea graficelor cu </w:t>
      </w:r>
      <w:proofErr w:type="spellStart"/>
      <w:r w:rsidRPr="007C64E4">
        <w:rPr>
          <w:rFonts w:ascii="Times New Roman" w:hAnsi="Times New Roman" w:cs="Times New Roman"/>
          <w:color w:val="000000" w:themeColor="text1"/>
        </w:rPr>
        <w:t>titluri</w:t>
      </w:r>
      <w:proofErr w:type="spellEnd"/>
      <w:r w:rsidRPr="007C64E4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7C64E4">
        <w:rPr>
          <w:rFonts w:ascii="Times New Roman" w:hAnsi="Times New Roman" w:cs="Times New Roman"/>
          <w:color w:val="000000" w:themeColor="text1"/>
        </w:rPr>
        <w:t>etichete</w:t>
      </w:r>
      <w:proofErr w:type="spellEnd"/>
      <w:r w:rsidRPr="007C64E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C64E4">
        <w:rPr>
          <w:rFonts w:ascii="Times New Roman" w:hAnsi="Times New Roman" w:cs="Times New Roman"/>
          <w:color w:val="000000" w:themeColor="text1"/>
        </w:rPr>
        <w:t>si</w:t>
      </w:r>
      <w:proofErr w:type="spellEnd"/>
      <w:r w:rsidRPr="007C64E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C64E4">
        <w:rPr>
          <w:rFonts w:ascii="Times New Roman" w:hAnsi="Times New Roman" w:cs="Times New Roman"/>
          <w:color w:val="000000" w:themeColor="text1"/>
        </w:rPr>
        <w:t>legende</w:t>
      </w:r>
      <w:proofErr w:type="spellEnd"/>
      <w:r w:rsidRPr="007C64E4">
        <w:rPr>
          <w:rFonts w:ascii="Times New Roman" w:hAnsi="Times New Roman" w:cs="Times New Roman"/>
          <w:color w:val="000000" w:themeColor="text1"/>
        </w:rPr>
        <w:t>.</w:t>
      </w:r>
    </w:p>
    <w:p w:rsidR="007C64E4" w:rsidRPr="007C64E4" w:rsidRDefault="007C64E4" w:rsidP="007C64E4">
      <w:pPr>
        <w:rPr>
          <w:rFonts w:ascii="Times New Roman" w:hAnsi="Times New Roman" w:cs="Times New Roman"/>
          <w:color w:val="000000" w:themeColor="text1"/>
        </w:rPr>
      </w:pPr>
    </w:p>
    <w:p w:rsidR="005C30A3" w:rsidRPr="007C64E4" w:rsidRDefault="00000000" w:rsidP="007C64E4">
      <w:pPr>
        <w:pStyle w:val="Heading2"/>
        <w:rPr>
          <w:rFonts w:ascii="Times New Roman" w:hAnsi="Times New Roman" w:cs="Times New Roman"/>
          <w:color w:val="000000" w:themeColor="text1"/>
          <w:u w:val="single"/>
        </w:rPr>
      </w:pPr>
      <w:r w:rsidRPr="007C64E4">
        <w:rPr>
          <w:rFonts w:ascii="Times New Roman" w:hAnsi="Times New Roman" w:cs="Times New Roman"/>
          <w:color w:val="000000" w:themeColor="text1"/>
          <w:u w:val="single"/>
        </w:rPr>
        <w:t>Tema 1: Gestionarea Angajatilor si Managerilor</w:t>
      </w:r>
    </w:p>
    <w:p w:rsidR="005C30A3" w:rsidRPr="007C64E4" w:rsidRDefault="00000000" w:rsidP="007C64E4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7C64E4">
        <w:rPr>
          <w:rFonts w:ascii="Times New Roman" w:hAnsi="Times New Roman" w:cs="Times New Roman"/>
          <w:color w:val="000000" w:themeColor="text1"/>
        </w:rPr>
        <w:t>Teorie Folosita</w:t>
      </w:r>
    </w:p>
    <w:p w:rsidR="005C30A3" w:rsidRPr="007C64E4" w:rsidRDefault="00000000" w:rsidP="007C64E4">
      <w:pPr>
        <w:rPr>
          <w:rFonts w:ascii="Times New Roman" w:hAnsi="Times New Roman" w:cs="Times New Roman"/>
          <w:color w:val="000000" w:themeColor="text1"/>
        </w:rPr>
      </w:pPr>
      <w:r w:rsidRPr="007C64E4">
        <w:rPr>
          <w:rFonts w:ascii="Times New Roman" w:hAnsi="Times New Roman" w:cs="Times New Roman"/>
          <w:color w:val="000000" w:themeColor="text1"/>
        </w:rPr>
        <w:t>In Tema 1, am implementat doua clase folosind principii OOP:</w:t>
      </w:r>
      <w:r w:rsidRPr="007C64E4">
        <w:rPr>
          <w:rFonts w:ascii="Times New Roman" w:hAnsi="Times New Roman" w:cs="Times New Roman"/>
          <w:color w:val="000000" w:themeColor="text1"/>
        </w:rPr>
        <w:br/>
        <w:t>- Clasa Employee: gestioneaza angajatii, contorizeaza numarul acestora si permite adaugarea de task-uri.</w:t>
      </w:r>
      <w:r w:rsidRPr="007C64E4">
        <w:rPr>
          <w:rFonts w:ascii="Times New Roman" w:hAnsi="Times New Roman" w:cs="Times New Roman"/>
          <w:color w:val="000000" w:themeColor="text1"/>
        </w:rPr>
        <w:br/>
        <w:t>- Clasa Manager: mosteneste Employee, adauga departamentul si suprascrie metoda de afisare in functie de o valoare X.</w:t>
      </w:r>
      <w:r w:rsidRPr="007C64E4">
        <w:rPr>
          <w:rFonts w:ascii="Times New Roman" w:hAnsi="Times New Roman" w:cs="Times New Roman"/>
          <w:color w:val="000000" w:themeColor="text1"/>
        </w:rPr>
        <w:br/>
      </w:r>
    </w:p>
    <w:p w:rsidR="005C30A3" w:rsidRPr="007C64E4" w:rsidRDefault="00000000" w:rsidP="007C64E4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7C64E4">
        <w:rPr>
          <w:rFonts w:ascii="Times New Roman" w:hAnsi="Times New Roman" w:cs="Times New Roman"/>
          <w:color w:val="000000" w:themeColor="text1"/>
        </w:rPr>
        <w:t>Pasi de Implementare</w:t>
      </w:r>
    </w:p>
    <w:p w:rsidR="005C30A3" w:rsidRPr="007C64E4" w:rsidRDefault="00000000" w:rsidP="007C64E4">
      <w:pPr>
        <w:rPr>
          <w:rFonts w:ascii="Times New Roman" w:hAnsi="Times New Roman" w:cs="Times New Roman"/>
          <w:color w:val="000000" w:themeColor="text1"/>
        </w:rPr>
      </w:pPr>
      <w:r w:rsidRPr="007C64E4">
        <w:rPr>
          <w:rFonts w:ascii="Times New Roman" w:hAnsi="Times New Roman" w:cs="Times New Roman"/>
          <w:color w:val="000000" w:themeColor="text1"/>
        </w:rPr>
        <w:t xml:space="preserve">1. </w:t>
      </w:r>
      <w:proofErr w:type="spellStart"/>
      <w:r w:rsidR="00683D67">
        <w:rPr>
          <w:rFonts w:ascii="Times New Roman" w:hAnsi="Times New Roman" w:cs="Times New Roman"/>
          <w:color w:val="000000" w:themeColor="text1"/>
        </w:rPr>
        <w:t>C</w:t>
      </w:r>
      <w:r w:rsidRPr="007C64E4">
        <w:rPr>
          <w:rFonts w:ascii="Times New Roman" w:hAnsi="Times New Roman" w:cs="Times New Roman"/>
          <w:color w:val="000000" w:themeColor="text1"/>
        </w:rPr>
        <w:t>lasele</w:t>
      </w:r>
      <w:proofErr w:type="spellEnd"/>
      <w:r w:rsidRPr="007C64E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C64E4">
        <w:rPr>
          <w:rFonts w:ascii="Times New Roman" w:hAnsi="Times New Roman" w:cs="Times New Roman"/>
          <w:color w:val="000000" w:themeColor="text1"/>
        </w:rPr>
        <w:t>si</w:t>
      </w:r>
      <w:proofErr w:type="spellEnd"/>
      <w:r w:rsidRPr="007C64E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C64E4">
        <w:rPr>
          <w:rFonts w:ascii="Times New Roman" w:hAnsi="Times New Roman" w:cs="Times New Roman"/>
          <w:color w:val="000000" w:themeColor="text1"/>
        </w:rPr>
        <w:t>variabilele</w:t>
      </w:r>
      <w:proofErr w:type="spellEnd"/>
      <w:r w:rsidRPr="007C64E4">
        <w:rPr>
          <w:rFonts w:ascii="Times New Roman" w:hAnsi="Times New Roman" w:cs="Times New Roman"/>
          <w:color w:val="000000" w:themeColor="text1"/>
        </w:rPr>
        <w:t>:</w:t>
      </w:r>
      <w:r w:rsidRPr="007C64E4">
        <w:rPr>
          <w:rFonts w:ascii="Times New Roman" w:hAnsi="Times New Roman" w:cs="Times New Roman"/>
          <w:color w:val="000000" w:themeColor="text1"/>
        </w:rPr>
        <w:br/>
        <w:t xml:space="preserve">- Am </w:t>
      </w:r>
      <w:proofErr w:type="spellStart"/>
      <w:r w:rsidRPr="007C64E4">
        <w:rPr>
          <w:rFonts w:ascii="Times New Roman" w:hAnsi="Times New Roman" w:cs="Times New Roman"/>
          <w:color w:val="000000" w:themeColor="text1"/>
        </w:rPr>
        <w:t>creat</w:t>
      </w:r>
      <w:proofErr w:type="spellEnd"/>
      <w:r w:rsidRPr="007C64E4">
        <w:rPr>
          <w:rFonts w:ascii="Times New Roman" w:hAnsi="Times New Roman" w:cs="Times New Roman"/>
          <w:color w:val="000000" w:themeColor="text1"/>
        </w:rPr>
        <w:t xml:space="preserve"> clasa Employee cu atributul de clasa empCount pentru a numara obiectele.</w:t>
      </w:r>
      <w:r w:rsidRPr="007C64E4">
        <w:rPr>
          <w:rFonts w:ascii="Times New Roman" w:hAnsi="Times New Roman" w:cs="Times New Roman"/>
          <w:color w:val="000000" w:themeColor="text1"/>
        </w:rPr>
        <w:br/>
        <w:t>- Am adaugat metode pentru afisarea detaliilor si gestionarea task-urilor.</w:t>
      </w:r>
      <w:r w:rsidRPr="007C64E4">
        <w:rPr>
          <w:rFonts w:ascii="Times New Roman" w:hAnsi="Times New Roman" w:cs="Times New Roman"/>
          <w:color w:val="000000" w:themeColor="text1"/>
        </w:rPr>
        <w:br/>
      </w:r>
      <w:r w:rsidRPr="007C64E4">
        <w:rPr>
          <w:rFonts w:ascii="Times New Roman" w:hAnsi="Times New Roman" w:cs="Times New Roman"/>
          <w:color w:val="000000" w:themeColor="text1"/>
        </w:rPr>
        <w:br/>
        <w:t xml:space="preserve">2. </w:t>
      </w:r>
      <w:proofErr w:type="spellStart"/>
      <w:r w:rsidRPr="007C64E4">
        <w:rPr>
          <w:rFonts w:ascii="Times New Roman" w:hAnsi="Times New Roman" w:cs="Times New Roman"/>
          <w:color w:val="000000" w:themeColor="text1"/>
        </w:rPr>
        <w:t>Extinderea</w:t>
      </w:r>
      <w:proofErr w:type="spellEnd"/>
      <w:r w:rsidRPr="007C64E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C64E4">
        <w:rPr>
          <w:rFonts w:ascii="Times New Roman" w:hAnsi="Times New Roman" w:cs="Times New Roman"/>
          <w:color w:val="000000" w:themeColor="text1"/>
        </w:rPr>
        <w:t>clasei</w:t>
      </w:r>
      <w:proofErr w:type="spellEnd"/>
      <w:r w:rsidRPr="007C64E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C64E4">
        <w:rPr>
          <w:rFonts w:ascii="Times New Roman" w:hAnsi="Times New Roman" w:cs="Times New Roman"/>
          <w:color w:val="000000" w:themeColor="text1"/>
        </w:rPr>
        <w:t>prin</w:t>
      </w:r>
      <w:proofErr w:type="spellEnd"/>
      <w:r w:rsidRPr="007C64E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C64E4">
        <w:rPr>
          <w:rFonts w:ascii="Times New Roman" w:hAnsi="Times New Roman" w:cs="Times New Roman"/>
          <w:color w:val="000000" w:themeColor="text1"/>
        </w:rPr>
        <w:t>mostenire</w:t>
      </w:r>
      <w:proofErr w:type="spellEnd"/>
      <w:r w:rsidRPr="007C64E4">
        <w:rPr>
          <w:rFonts w:ascii="Times New Roman" w:hAnsi="Times New Roman" w:cs="Times New Roman"/>
          <w:color w:val="000000" w:themeColor="text1"/>
        </w:rPr>
        <w:t>:</w:t>
      </w:r>
      <w:r w:rsidRPr="007C64E4">
        <w:rPr>
          <w:rFonts w:ascii="Times New Roman" w:hAnsi="Times New Roman" w:cs="Times New Roman"/>
          <w:color w:val="000000" w:themeColor="text1"/>
        </w:rPr>
        <w:br/>
        <w:t xml:space="preserve">- Am </w:t>
      </w:r>
      <w:proofErr w:type="spellStart"/>
      <w:r w:rsidRPr="007C64E4">
        <w:rPr>
          <w:rFonts w:ascii="Times New Roman" w:hAnsi="Times New Roman" w:cs="Times New Roman"/>
          <w:color w:val="000000" w:themeColor="text1"/>
        </w:rPr>
        <w:t>creat</w:t>
      </w:r>
      <w:proofErr w:type="spellEnd"/>
      <w:r w:rsidRPr="007C64E4">
        <w:rPr>
          <w:rFonts w:ascii="Times New Roman" w:hAnsi="Times New Roman" w:cs="Times New Roman"/>
          <w:color w:val="000000" w:themeColor="text1"/>
        </w:rPr>
        <w:t xml:space="preserve"> clasa Manager care mosteneste Employee.</w:t>
      </w:r>
      <w:r w:rsidRPr="007C64E4">
        <w:rPr>
          <w:rFonts w:ascii="Times New Roman" w:hAnsi="Times New Roman" w:cs="Times New Roman"/>
          <w:color w:val="000000" w:themeColor="text1"/>
        </w:rPr>
        <w:br/>
        <w:t>- Am adaugat variabila de clasa mgr_count pentru contorizarea managerilor.</w:t>
      </w:r>
      <w:r w:rsidRPr="007C64E4">
        <w:rPr>
          <w:rFonts w:ascii="Times New Roman" w:hAnsi="Times New Roman" w:cs="Times New Roman"/>
          <w:color w:val="000000" w:themeColor="text1"/>
        </w:rPr>
        <w:br/>
        <w:t xml:space="preserve">- Am implementat suprascrierea metodei display_employee pentru </w:t>
      </w:r>
      <w:proofErr w:type="gramStart"/>
      <w:r w:rsidRPr="007C64E4">
        <w:rPr>
          <w:rFonts w:ascii="Times New Roman" w:hAnsi="Times New Roman" w:cs="Times New Roman"/>
          <w:color w:val="000000" w:themeColor="text1"/>
        </w:rPr>
        <w:t>a</w:t>
      </w:r>
      <w:proofErr w:type="gramEnd"/>
      <w:r w:rsidRPr="007C64E4">
        <w:rPr>
          <w:rFonts w:ascii="Times New Roman" w:hAnsi="Times New Roman" w:cs="Times New Roman"/>
          <w:color w:val="000000" w:themeColor="text1"/>
        </w:rPr>
        <w:t xml:space="preserve"> afisa informatii diferite in functie de X % 3.</w:t>
      </w:r>
      <w:r w:rsidRPr="007C64E4">
        <w:rPr>
          <w:rFonts w:ascii="Times New Roman" w:hAnsi="Times New Roman" w:cs="Times New Roman"/>
          <w:color w:val="000000" w:themeColor="text1"/>
        </w:rPr>
        <w:br/>
      </w:r>
      <w:r w:rsidRPr="007C64E4">
        <w:rPr>
          <w:rFonts w:ascii="Times New Roman" w:hAnsi="Times New Roman" w:cs="Times New Roman"/>
          <w:color w:val="000000" w:themeColor="text1"/>
        </w:rPr>
        <w:br/>
        <w:t xml:space="preserve">3. </w:t>
      </w:r>
      <w:proofErr w:type="spellStart"/>
      <w:r w:rsidR="00683D67">
        <w:rPr>
          <w:rFonts w:ascii="Times New Roman" w:hAnsi="Times New Roman" w:cs="Times New Roman"/>
          <w:color w:val="000000" w:themeColor="text1"/>
        </w:rPr>
        <w:t>V</w:t>
      </w:r>
      <w:r w:rsidRPr="007C64E4">
        <w:rPr>
          <w:rFonts w:ascii="Times New Roman" w:hAnsi="Times New Roman" w:cs="Times New Roman"/>
          <w:color w:val="000000" w:themeColor="text1"/>
        </w:rPr>
        <w:t>aloril</w:t>
      </w:r>
      <w:r w:rsidR="00683D67">
        <w:rPr>
          <w:rFonts w:ascii="Times New Roman" w:hAnsi="Times New Roman" w:cs="Times New Roman"/>
          <w:color w:val="000000" w:themeColor="text1"/>
        </w:rPr>
        <w:t>e</w:t>
      </w:r>
      <w:proofErr w:type="spellEnd"/>
      <w:r w:rsidRPr="007C64E4">
        <w:rPr>
          <w:rFonts w:ascii="Times New Roman" w:hAnsi="Times New Roman" w:cs="Times New Roman"/>
          <w:color w:val="000000" w:themeColor="text1"/>
        </w:rPr>
        <w:t xml:space="preserve"> X </w:t>
      </w:r>
      <w:proofErr w:type="spellStart"/>
      <w:r w:rsidRPr="007C64E4">
        <w:rPr>
          <w:rFonts w:ascii="Times New Roman" w:hAnsi="Times New Roman" w:cs="Times New Roman"/>
          <w:color w:val="000000" w:themeColor="text1"/>
        </w:rPr>
        <w:t>si</w:t>
      </w:r>
      <w:proofErr w:type="spellEnd"/>
      <w:r w:rsidRPr="007C64E4">
        <w:rPr>
          <w:rFonts w:ascii="Times New Roman" w:hAnsi="Times New Roman" w:cs="Times New Roman"/>
          <w:color w:val="000000" w:themeColor="text1"/>
        </w:rPr>
        <w:t xml:space="preserve"> Y:</w:t>
      </w:r>
      <w:r w:rsidRPr="007C64E4">
        <w:rPr>
          <w:rFonts w:ascii="Times New Roman" w:hAnsi="Times New Roman" w:cs="Times New Roman"/>
          <w:color w:val="000000" w:themeColor="text1"/>
        </w:rPr>
        <w:br/>
        <w:t>- X = numarul de litere din numele studentului.</w:t>
      </w:r>
      <w:r w:rsidRPr="007C64E4">
        <w:rPr>
          <w:rFonts w:ascii="Times New Roman" w:hAnsi="Times New Roman" w:cs="Times New Roman"/>
          <w:color w:val="000000" w:themeColor="text1"/>
        </w:rPr>
        <w:br/>
        <w:t>- Y = numarul de litere din toate prenumele studentului.</w:t>
      </w:r>
      <w:r w:rsidRPr="007C64E4">
        <w:rPr>
          <w:rFonts w:ascii="Times New Roman" w:hAnsi="Times New Roman" w:cs="Times New Roman"/>
          <w:color w:val="000000" w:themeColor="text1"/>
        </w:rPr>
        <w:br/>
      </w:r>
      <w:r w:rsidRPr="007C64E4">
        <w:rPr>
          <w:rFonts w:ascii="Times New Roman" w:hAnsi="Times New Roman" w:cs="Times New Roman"/>
          <w:color w:val="000000" w:themeColor="text1"/>
        </w:rPr>
        <w:br/>
      </w:r>
      <w:r w:rsidRPr="007C64E4">
        <w:rPr>
          <w:rFonts w:ascii="Times New Roman" w:hAnsi="Times New Roman" w:cs="Times New Roman"/>
          <w:color w:val="000000" w:themeColor="text1"/>
        </w:rPr>
        <w:lastRenderedPageBreak/>
        <w:t xml:space="preserve">4. </w:t>
      </w:r>
      <w:proofErr w:type="spellStart"/>
      <w:r w:rsidRPr="007C64E4">
        <w:rPr>
          <w:rFonts w:ascii="Times New Roman" w:hAnsi="Times New Roman" w:cs="Times New Roman"/>
          <w:color w:val="000000" w:themeColor="text1"/>
        </w:rPr>
        <w:t>Crearea</w:t>
      </w:r>
      <w:proofErr w:type="spellEnd"/>
      <w:r w:rsidRPr="007C64E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C64E4">
        <w:rPr>
          <w:rFonts w:ascii="Times New Roman" w:hAnsi="Times New Roman" w:cs="Times New Roman"/>
          <w:color w:val="000000" w:themeColor="text1"/>
        </w:rPr>
        <w:t>si</w:t>
      </w:r>
      <w:proofErr w:type="spellEnd"/>
      <w:r w:rsidRPr="007C64E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C64E4">
        <w:rPr>
          <w:rFonts w:ascii="Times New Roman" w:hAnsi="Times New Roman" w:cs="Times New Roman"/>
          <w:color w:val="000000" w:themeColor="text1"/>
        </w:rPr>
        <w:t>testarea</w:t>
      </w:r>
      <w:proofErr w:type="spellEnd"/>
      <w:r w:rsidRPr="007C64E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C64E4">
        <w:rPr>
          <w:rFonts w:ascii="Times New Roman" w:hAnsi="Times New Roman" w:cs="Times New Roman"/>
          <w:color w:val="000000" w:themeColor="text1"/>
        </w:rPr>
        <w:t>obiectelor</w:t>
      </w:r>
      <w:proofErr w:type="spellEnd"/>
      <w:r w:rsidRPr="007C64E4">
        <w:rPr>
          <w:rFonts w:ascii="Times New Roman" w:hAnsi="Times New Roman" w:cs="Times New Roman"/>
          <w:color w:val="000000" w:themeColor="text1"/>
        </w:rPr>
        <w:t>:</w:t>
      </w:r>
      <w:r w:rsidRPr="007C64E4">
        <w:rPr>
          <w:rFonts w:ascii="Times New Roman" w:hAnsi="Times New Roman" w:cs="Times New Roman"/>
          <w:color w:val="000000" w:themeColor="text1"/>
        </w:rPr>
        <w:br/>
        <w:t xml:space="preserve">- Am </w:t>
      </w:r>
      <w:proofErr w:type="spellStart"/>
      <w:r w:rsidRPr="007C64E4">
        <w:rPr>
          <w:rFonts w:ascii="Times New Roman" w:hAnsi="Times New Roman" w:cs="Times New Roman"/>
          <w:color w:val="000000" w:themeColor="text1"/>
        </w:rPr>
        <w:t>creat</w:t>
      </w:r>
      <w:proofErr w:type="spellEnd"/>
      <w:r w:rsidRPr="007C64E4">
        <w:rPr>
          <w:rFonts w:ascii="Times New Roman" w:hAnsi="Times New Roman" w:cs="Times New Roman"/>
          <w:color w:val="000000" w:themeColor="text1"/>
        </w:rPr>
        <w:t xml:space="preserve"> obiecte Employee si Manager pentru a testa metodele si variabilele de clasa.</w:t>
      </w:r>
    </w:p>
    <w:p w:rsidR="005C30A3" w:rsidRPr="007C64E4" w:rsidRDefault="00000000" w:rsidP="007C64E4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7C64E4">
        <w:rPr>
          <w:rFonts w:ascii="Times New Roman" w:hAnsi="Times New Roman" w:cs="Times New Roman"/>
          <w:color w:val="000000" w:themeColor="text1"/>
        </w:rPr>
        <w:t>Rezultate Obtinute</w:t>
      </w:r>
    </w:p>
    <w:p w:rsidR="005C30A3" w:rsidRPr="007C64E4" w:rsidRDefault="00000000" w:rsidP="007C64E4">
      <w:pPr>
        <w:rPr>
          <w:rFonts w:ascii="Times New Roman" w:hAnsi="Times New Roman" w:cs="Times New Roman"/>
          <w:color w:val="000000" w:themeColor="text1"/>
        </w:rPr>
      </w:pPr>
      <w:r w:rsidRPr="007C64E4">
        <w:rPr>
          <w:rFonts w:ascii="Times New Roman" w:hAnsi="Times New Roman" w:cs="Times New Roman"/>
          <w:color w:val="000000" w:themeColor="text1"/>
        </w:rPr>
        <w:t>Am obtinut o implementare functionala care contorizeaza angajatii si managerii si afiseaza informatii diferite in functie de X:</w:t>
      </w:r>
      <w:r w:rsidRPr="007C64E4">
        <w:rPr>
          <w:rFonts w:ascii="Times New Roman" w:hAnsi="Times New Roman" w:cs="Times New Roman"/>
          <w:color w:val="000000" w:themeColor="text1"/>
        </w:rPr>
        <w:br/>
        <w:t>- X % 3 == 0: Afiseaza numele.</w:t>
      </w:r>
      <w:r w:rsidRPr="007C64E4">
        <w:rPr>
          <w:rFonts w:ascii="Times New Roman" w:hAnsi="Times New Roman" w:cs="Times New Roman"/>
          <w:color w:val="000000" w:themeColor="text1"/>
        </w:rPr>
        <w:br/>
        <w:t>- X % 3 == 1: Afiseaza salariul.</w:t>
      </w:r>
      <w:r w:rsidRPr="007C64E4">
        <w:rPr>
          <w:rFonts w:ascii="Times New Roman" w:hAnsi="Times New Roman" w:cs="Times New Roman"/>
          <w:color w:val="000000" w:themeColor="text1"/>
        </w:rPr>
        <w:br/>
        <w:t>- X % 3 == 2: Afiseaza departamentul.</w:t>
      </w:r>
      <w:r w:rsidRPr="007C64E4">
        <w:rPr>
          <w:rFonts w:ascii="Times New Roman" w:hAnsi="Times New Roman" w:cs="Times New Roman"/>
          <w:color w:val="000000" w:themeColor="text1"/>
        </w:rPr>
        <w:br/>
      </w:r>
      <w:r w:rsidRPr="007C64E4">
        <w:rPr>
          <w:rFonts w:ascii="Times New Roman" w:hAnsi="Times New Roman" w:cs="Times New Roman"/>
          <w:color w:val="000000" w:themeColor="text1"/>
        </w:rPr>
        <w:br/>
        <w:t>Numarul total de angajati si manageri este afisat corect.</w:t>
      </w:r>
    </w:p>
    <w:p w:rsidR="007C64E4" w:rsidRDefault="007C64E4" w:rsidP="007C64E4">
      <w:pPr>
        <w:pStyle w:val="Heading2"/>
        <w:rPr>
          <w:rFonts w:ascii="Times New Roman" w:hAnsi="Times New Roman" w:cs="Times New Roman"/>
          <w:color w:val="000000" w:themeColor="text1"/>
        </w:rPr>
      </w:pPr>
    </w:p>
    <w:p w:rsidR="005C30A3" w:rsidRPr="007C64E4" w:rsidRDefault="00000000" w:rsidP="007C64E4">
      <w:pPr>
        <w:pStyle w:val="Heading2"/>
        <w:rPr>
          <w:rFonts w:ascii="Times New Roman" w:hAnsi="Times New Roman" w:cs="Times New Roman"/>
          <w:color w:val="000000" w:themeColor="text1"/>
          <w:u w:val="single"/>
        </w:rPr>
      </w:pPr>
      <w:r w:rsidRPr="007C64E4">
        <w:rPr>
          <w:rFonts w:ascii="Times New Roman" w:hAnsi="Times New Roman" w:cs="Times New Roman"/>
          <w:color w:val="000000" w:themeColor="text1"/>
          <w:u w:val="single"/>
        </w:rPr>
        <w:t xml:space="preserve">Tema 2: Import </w:t>
      </w:r>
      <w:proofErr w:type="spellStart"/>
      <w:r w:rsidRPr="007C64E4">
        <w:rPr>
          <w:rFonts w:ascii="Times New Roman" w:hAnsi="Times New Roman" w:cs="Times New Roman"/>
          <w:color w:val="000000" w:themeColor="text1"/>
          <w:u w:val="single"/>
        </w:rPr>
        <w:t>si</w:t>
      </w:r>
      <w:proofErr w:type="spellEnd"/>
      <w:r w:rsidRPr="007C64E4">
        <w:rPr>
          <w:rFonts w:ascii="Times New Roman" w:hAnsi="Times New Roman" w:cs="Times New Roman"/>
          <w:color w:val="000000" w:themeColor="text1"/>
          <w:u w:val="single"/>
        </w:rPr>
        <w:t xml:space="preserve"> </w:t>
      </w:r>
      <w:proofErr w:type="spellStart"/>
      <w:r w:rsidRPr="007C64E4">
        <w:rPr>
          <w:rFonts w:ascii="Times New Roman" w:hAnsi="Times New Roman" w:cs="Times New Roman"/>
          <w:color w:val="000000" w:themeColor="text1"/>
          <w:u w:val="single"/>
        </w:rPr>
        <w:t>Vizualizare</w:t>
      </w:r>
      <w:proofErr w:type="spellEnd"/>
      <w:r w:rsidRPr="007C64E4">
        <w:rPr>
          <w:rFonts w:ascii="Times New Roman" w:hAnsi="Times New Roman" w:cs="Times New Roman"/>
          <w:color w:val="000000" w:themeColor="text1"/>
          <w:u w:val="single"/>
        </w:rPr>
        <w:t xml:space="preserve"> Date din CSV</w:t>
      </w:r>
    </w:p>
    <w:p w:rsidR="005C30A3" w:rsidRPr="007C64E4" w:rsidRDefault="00000000" w:rsidP="007C64E4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7C64E4">
        <w:rPr>
          <w:rFonts w:ascii="Times New Roman" w:hAnsi="Times New Roman" w:cs="Times New Roman"/>
          <w:color w:val="000000" w:themeColor="text1"/>
        </w:rPr>
        <w:t>Teorie Folosita</w:t>
      </w:r>
    </w:p>
    <w:p w:rsidR="005C30A3" w:rsidRPr="009C505E" w:rsidRDefault="00000000" w:rsidP="007C64E4">
      <w:pPr>
        <w:rPr>
          <w:rFonts w:ascii="Times New Roman" w:hAnsi="Times New Roman" w:cs="Times New Roman"/>
          <w:color w:val="000000" w:themeColor="text1"/>
        </w:rPr>
      </w:pPr>
      <w:r w:rsidRPr="007C64E4">
        <w:rPr>
          <w:rFonts w:ascii="Times New Roman" w:hAnsi="Times New Roman" w:cs="Times New Roman"/>
          <w:color w:val="000000" w:themeColor="text1"/>
        </w:rPr>
        <w:t xml:space="preserve">In Tema 2 am utilizat bibliotecile Pandas si Matplotlib pentru </w:t>
      </w:r>
      <w:proofErr w:type="gramStart"/>
      <w:r w:rsidRPr="007C64E4">
        <w:rPr>
          <w:rFonts w:ascii="Times New Roman" w:hAnsi="Times New Roman" w:cs="Times New Roman"/>
          <w:color w:val="000000" w:themeColor="text1"/>
        </w:rPr>
        <w:t>a</w:t>
      </w:r>
      <w:proofErr w:type="gramEnd"/>
      <w:r w:rsidRPr="007C64E4">
        <w:rPr>
          <w:rFonts w:ascii="Times New Roman" w:hAnsi="Times New Roman" w:cs="Times New Roman"/>
          <w:color w:val="000000" w:themeColor="text1"/>
        </w:rPr>
        <w:t xml:space="preserve"> importa si afisa date dintr-un fisier CSV:</w:t>
      </w:r>
      <w:r w:rsidRPr="007C64E4">
        <w:rPr>
          <w:rFonts w:ascii="Times New Roman" w:hAnsi="Times New Roman" w:cs="Times New Roman"/>
          <w:color w:val="000000" w:themeColor="text1"/>
        </w:rPr>
        <w:br/>
        <w:t>- Pandas: citeste si filtreaza datele.</w:t>
      </w:r>
      <w:r w:rsidRPr="007C64E4">
        <w:rPr>
          <w:rFonts w:ascii="Times New Roman" w:hAnsi="Times New Roman" w:cs="Times New Roman"/>
          <w:color w:val="000000" w:themeColor="text1"/>
        </w:rPr>
        <w:br/>
      </w:r>
      <w:r w:rsidRPr="009C505E">
        <w:rPr>
          <w:rFonts w:ascii="Times New Roman" w:hAnsi="Times New Roman" w:cs="Times New Roman"/>
          <w:color w:val="000000" w:themeColor="text1"/>
        </w:rPr>
        <w:t xml:space="preserve">- Matplotlib: genereaza </w:t>
      </w:r>
      <w:proofErr w:type="spellStart"/>
      <w:r w:rsidRPr="009C505E">
        <w:rPr>
          <w:rFonts w:ascii="Times New Roman" w:hAnsi="Times New Roman" w:cs="Times New Roman"/>
          <w:color w:val="000000" w:themeColor="text1"/>
        </w:rPr>
        <w:t>grafice</w:t>
      </w:r>
      <w:proofErr w:type="spellEnd"/>
      <w:r w:rsidRPr="009C505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C505E">
        <w:rPr>
          <w:rFonts w:ascii="Times New Roman" w:hAnsi="Times New Roman" w:cs="Times New Roman"/>
          <w:color w:val="000000" w:themeColor="text1"/>
        </w:rPr>
        <w:t>pentru</w:t>
      </w:r>
      <w:proofErr w:type="spellEnd"/>
      <w:r w:rsidRPr="009C505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C505E">
        <w:rPr>
          <w:rFonts w:ascii="Times New Roman" w:hAnsi="Times New Roman" w:cs="Times New Roman"/>
          <w:color w:val="000000" w:themeColor="text1"/>
        </w:rPr>
        <w:t>vizualizarea</w:t>
      </w:r>
      <w:proofErr w:type="spellEnd"/>
      <w:r w:rsidRPr="009C505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C505E">
        <w:rPr>
          <w:rFonts w:ascii="Times New Roman" w:hAnsi="Times New Roman" w:cs="Times New Roman"/>
          <w:color w:val="000000" w:themeColor="text1"/>
        </w:rPr>
        <w:t>informatiilor</w:t>
      </w:r>
      <w:proofErr w:type="spellEnd"/>
      <w:r w:rsidRPr="009C505E">
        <w:rPr>
          <w:rFonts w:ascii="Times New Roman" w:hAnsi="Times New Roman" w:cs="Times New Roman"/>
          <w:color w:val="000000" w:themeColor="text1"/>
        </w:rPr>
        <w:t>.</w:t>
      </w:r>
    </w:p>
    <w:p w:rsidR="00502EFC" w:rsidRPr="009C505E" w:rsidRDefault="00502EFC" w:rsidP="00502EF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9C505E">
        <w:rPr>
          <w:rFonts w:ascii="Times New Roman" w:hAnsi="Times New Roman" w:cs="Times New Roman"/>
        </w:rPr>
        <w:t>extensia</w:t>
      </w:r>
      <w:proofErr w:type="spellEnd"/>
      <w:r w:rsidRPr="009C505E">
        <w:rPr>
          <w:rFonts w:ascii="Times New Roman" w:hAnsi="Times New Roman" w:cs="Times New Roman"/>
        </w:rPr>
        <w:t xml:space="preserve"> Rainbow CSV in </w:t>
      </w:r>
      <w:proofErr w:type="spellStart"/>
      <w:r w:rsidRPr="009C505E">
        <w:rPr>
          <w:rFonts w:ascii="Times New Roman" w:hAnsi="Times New Roman" w:cs="Times New Roman"/>
        </w:rPr>
        <w:t>editorul</w:t>
      </w:r>
      <w:proofErr w:type="spellEnd"/>
      <w:r w:rsidRPr="009C505E">
        <w:rPr>
          <w:rFonts w:ascii="Times New Roman" w:hAnsi="Times New Roman" w:cs="Times New Roman"/>
        </w:rPr>
        <w:t xml:space="preserve"> Visual Studio Code.</w:t>
      </w:r>
      <w:r w:rsidRPr="009C505E">
        <w:rPr>
          <w:rFonts w:ascii="Times New Roman" w:hAnsi="Times New Roman" w:cs="Times New Roman"/>
        </w:rPr>
        <w:br/>
      </w:r>
      <w:proofErr w:type="spellStart"/>
      <w:r w:rsidRPr="009C505E">
        <w:rPr>
          <w:rFonts w:ascii="Times New Roman" w:hAnsi="Times New Roman" w:cs="Times New Roman"/>
        </w:rPr>
        <w:t>Aceasta</w:t>
      </w:r>
      <w:proofErr w:type="spellEnd"/>
      <w:r w:rsidRPr="009C505E">
        <w:rPr>
          <w:rFonts w:ascii="Times New Roman" w:hAnsi="Times New Roman" w:cs="Times New Roman"/>
        </w:rPr>
        <w:t xml:space="preserve"> </w:t>
      </w:r>
      <w:proofErr w:type="spellStart"/>
      <w:r w:rsidRPr="009C505E">
        <w:rPr>
          <w:rFonts w:ascii="Times New Roman" w:hAnsi="Times New Roman" w:cs="Times New Roman"/>
        </w:rPr>
        <w:t>extensie</w:t>
      </w:r>
      <w:proofErr w:type="spellEnd"/>
      <w:r w:rsidRPr="009C505E">
        <w:rPr>
          <w:rFonts w:ascii="Times New Roman" w:hAnsi="Times New Roman" w:cs="Times New Roman"/>
        </w:rPr>
        <w:t xml:space="preserve"> </w:t>
      </w:r>
      <w:proofErr w:type="spellStart"/>
      <w:r w:rsidRPr="009C505E">
        <w:rPr>
          <w:rFonts w:ascii="Times New Roman" w:hAnsi="Times New Roman" w:cs="Times New Roman"/>
        </w:rPr>
        <w:t>ofera</w:t>
      </w:r>
      <w:proofErr w:type="spellEnd"/>
      <w:r w:rsidRPr="009C505E">
        <w:rPr>
          <w:rFonts w:ascii="Times New Roman" w:hAnsi="Times New Roman" w:cs="Times New Roman"/>
        </w:rPr>
        <w:t xml:space="preserve"> </w:t>
      </w:r>
      <w:proofErr w:type="spellStart"/>
      <w:r w:rsidRPr="009C505E">
        <w:rPr>
          <w:rFonts w:ascii="Times New Roman" w:hAnsi="Times New Roman" w:cs="Times New Roman"/>
        </w:rPr>
        <w:t>urmatoarele</w:t>
      </w:r>
      <w:proofErr w:type="spellEnd"/>
      <w:r w:rsidRPr="009C505E">
        <w:rPr>
          <w:rFonts w:ascii="Times New Roman" w:hAnsi="Times New Roman" w:cs="Times New Roman"/>
        </w:rPr>
        <w:t xml:space="preserve"> </w:t>
      </w:r>
      <w:proofErr w:type="spellStart"/>
      <w:r w:rsidRPr="009C505E">
        <w:rPr>
          <w:rFonts w:ascii="Times New Roman" w:hAnsi="Times New Roman" w:cs="Times New Roman"/>
        </w:rPr>
        <w:t>beneficii</w:t>
      </w:r>
      <w:proofErr w:type="spellEnd"/>
      <w:r w:rsidRPr="009C505E">
        <w:rPr>
          <w:rFonts w:ascii="Times New Roman" w:hAnsi="Times New Roman" w:cs="Times New Roman"/>
        </w:rPr>
        <w:t>:</w:t>
      </w:r>
      <w:r w:rsidRPr="009C505E">
        <w:rPr>
          <w:rFonts w:ascii="Times New Roman" w:hAnsi="Times New Roman" w:cs="Times New Roman"/>
        </w:rPr>
        <w:br/>
        <w:t xml:space="preserve">- </w:t>
      </w:r>
      <w:proofErr w:type="spellStart"/>
      <w:r w:rsidRPr="009C505E">
        <w:rPr>
          <w:rFonts w:ascii="Times New Roman" w:hAnsi="Times New Roman" w:cs="Times New Roman"/>
        </w:rPr>
        <w:t>Evidentiere</w:t>
      </w:r>
      <w:proofErr w:type="spellEnd"/>
      <w:r w:rsidRPr="009C505E">
        <w:rPr>
          <w:rFonts w:ascii="Times New Roman" w:hAnsi="Times New Roman" w:cs="Times New Roman"/>
        </w:rPr>
        <w:t xml:space="preserve"> automata a </w:t>
      </w:r>
      <w:proofErr w:type="spellStart"/>
      <w:r w:rsidRPr="009C505E">
        <w:rPr>
          <w:rFonts w:ascii="Times New Roman" w:hAnsi="Times New Roman" w:cs="Times New Roman"/>
        </w:rPr>
        <w:t>coloanelor</w:t>
      </w:r>
      <w:proofErr w:type="spellEnd"/>
      <w:r w:rsidRPr="009C505E">
        <w:rPr>
          <w:rFonts w:ascii="Times New Roman" w:hAnsi="Times New Roman" w:cs="Times New Roman"/>
        </w:rPr>
        <w:t xml:space="preserve"> din </w:t>
      </w:r>
      <w:proofErr w:type="spellStart"/>
      <w:r w:rsidRPr="009C505E">
        <w:rPr>
          <w:rFonts w:ascii="Times New Roman" w:hAnsi="Times New Roman" w:cs="Times New Roman"/>
        </w:rPr>
        <w:t>fisierul</w:t>
      </w:r>
      <w:proofErr w:type="spellEnd"/>
      <w:r w:rsidRPr="009C505E">
        <w:rPr>
          <w:rFonts w:ascii="Times New Roman" w:hAnsi="Times New Roman" w:cs="Times New Roman"/>
        </w:rPr>
        <w:t xml:space="preserve"> CSV, </w:t>
      </w:r>
      <w:proofErr w:type="spellStart"/>
      <w:r w:rsidRPr="009C505E">
        <w:rPr>
          <w:rFonts w:ascii="Times New Roman" w:hAnsi="Times New Roman" w:cs="Times New Roman"/>
        </w:rPr>
        <w:t>ceea</w:t>
      </w:r>
      <w:proofErr w:type="spellEnd"/>
      <w:r w:rsidRPr="009C505E">
        <w:rPr>
          <w:rFonts w:ascii="Times New Roman" w:hAnsi="Times New Roman" w:cs="Times New Roman"/>
        </w:rPr>
        <w:t xml:space="preserve"> </w:t>
      </w:r>
      <w:proofErr w:type="spellStart"/>
      <w:r w:rsidRPr="009C505E">
        <w:rPr>
          <w:rFonts w:ascii="Times New Roman" w:hAnsi="Times New Roman" w:cs="Times New Roman"/>
        </w:rPr>
        <w:t>ce</w:t>
      </w:r>
      <w:proofErr w:type="spellEnd"/>
      <w:r w:rsidRPr="009C505E">
        <w:rPr>
          <w:rFonts w:ascii="Times New Roman" w:hAnsi="Times New Roman" w:cs="Times New Roman"/>
        </w:rPr>
        <w:t xml:space="preserve"> </w:t>
      </w:r>
      <w:proofErr w:type="spellStart"/>
      <w:r w:rsidRPr="009C505E">
        <w:rPr>
          <w:rFonts w:ascii="Times New Roman" w:hAnsi="Times New Roman" w:cs="Times New Roman"/>
        </w:rPr>
        <w:t>faciliteaza</w:t>
      </w:r>
      <w:proofErr w:type="spellEnd"/>
      <w:r w:rsidRPr="009C505E">
        <w:rPr>
          <w:rFonts w:ascii="Times New Roman" w:hAnsi="Times New Roman" w:cs="Times New Roman"/>
        </w:rPr>
        <w:t xml:space="preserve"> </w:t>
      </w:r>
      <w:proofErr w:type="spellStart"/>
      <w:r w:rsidRPr="009C505E">
        <w:rPr>
          <w:rFonts w:ascii="Times New Roman" w:hAnsi="Times New Roman" w:cs="Times New Roman"/>
        </w:rPr>
        <w:t>citirea</w:t>
      </w:r>
      <w:proofErr w:type="spellEnd"/>
      <w:r w:rsidRPr="009C505E">
        <w:rPr>
          <w:rFonts w:ascii="Times New Roman" w:hAnsi="Times New Roman" w:cs="Times New Roman"/>
        </w:rPr>
        <w:t xml:space="preserve"> </w:t>
      </w:r>
      <w:proofErr w:type="spellStart"/>
      <w:r w:rsidRPr="009C505E">
        <w:rPr>
          <w:rFonts w:ascii="Times New Roman" w:hAnsi="Times New Roman" w:cs="Times New Roman"/>
        </w:rPr>
        <w:t>si</w:t>
      </w:r>
      <w:proofErr w:type="spellEnd"/>
      <w:r w:rsidRPr="009C505E">
        <w:rPr>
          <w:rFonts w:ascii="Times New Roman" w:hAnsi="Times New Roman" w:cs="Times New Roman"/>
        </w:rPr>
        <w:t xml:space="preserve"> </w:t>
      </w:r>
      <w:proofErr w:type="spellStart"/>
      <w:r w:rsidRPr="009C505E">
        <w:rPr>
          <w:rFonts w:ascii="Times New Roman" w:hAnsi="Times New Roman" w:cs="Times New Roman"/>
        </w:rPr>
        <w:t>intelegerea</w:t>
      </w:r>
      <w:proofErr w:type="spellEnd"/>
      <w:r w:rsidRPr="009C505E">
        <w:rPr>
          <w:rFonts w:ascii="Times New Roman" w:hAnsi="Times New Roman" w:cs="Times New Roman"/>
        </w:rPr>
        <w:t xml:space="preserve"> </w:t>
      </w:r>
      <w:proofErr w:type="spellStart"/>
      <w:r w:rsidRPr="009C505E">
        <w:rPr>
          <w:rFonts w:ascii="Times New Roman" w:hAnsi="Times New Roman" w:cs="Times New Roman"/>
        </w:rPr>
        <w:t>datelor</w:t>
      </w:r>
      <w:proofErr w:type="spellEnd"/>
      <w:r w:rsidRPr="009C505E">
        <w:rPr>
          <w:rFonts w:ascii="Times New Roman" w:hAnsi="Times New Roman" w:cs="Times New Roman"/>
        </w:rPr>
        <w:t>.</w:t>
      </w:r>
      <w:r w:rsidRPr="009C505E">
        <w:rPr>
          <w:rFonts w:ascii="Times New Roman" w:hAnsi="Times New Roman" w:cs="Times New Roman"/>
        </w:rPr>
        <w:br/>
        <w:t xml:space="preserve">- </w:t>
      </w:r>
      <w:proofErr w:type="spellStart"/>
      <w:r w:rsidRPr="009C505E">
        <w:rPr>
          <w:rFonts w:ascii="Times New Roman" w:hAnsi="Times New Roman" w:cs="Times New Roman"/>
        </w:rPr>
        <w:t>Detectarea</w:t>
      </w:r>
      <w:proofErr w:type="spellEnd"/>
      <w:r w:rsidRPr="009C505E">
        <w:rPr>
          <w:rFonts w:ascii="Times New Roman" w:hAnsi="Times New Roman" w:cs="Times New Roman"/>
        </w:rPr>
        <w:t xml:space="preserve"> automata a </w:t>
      </w:r>
      <w:proofErr w:type="spellStart"/>
      <w:r w:rsidRPr="009C505E">
        <w:rPr>
          <w:rFonts w:ascii="Times New Roman" w:hAnsi="Times New Roman" w:cs="Times New Roman"/>
        </w:rPr>
        <w:t>separatorului</w:t>
      </w:r>
      <w:proofErr w:type="spellEnd"/>
      <w:r w:rsidRPr="009C505E">
        <w:rPr>
          <w:rFonts w:ascii="Times New Roman" w:hAnsi="Times New Roman" w:cs="Times New Roman"/>
        </w:rPr>
        <w:t xml:space="preserve"> de </w:t>
      </w:r>
      <w:proofErr w:type="spellStart"/>
      <w:r w:rsidRPr="009C505E">
        <w:rPr>
          <w:rFonts w:ascii="Times New Roman" w:hAnsi="Times New Roman" w:cs="Times New Roman"/>
        </w:rPr>
        <w:t>campuri</w:t>
      </w:r>
      <w:proofErr w:type="spellEnd"/>
      <w:r w:rsidRPr="009C505E">
        <w:rPr>
          <w:rFonts w:ascii="Times New Roman" w:hAnsi="Times New Roman" w:cs="Times New Roman"/>
        </w:rPr>
        <w:t xml:space="preserve"> (ex: virgula, tab).</w:t>
      </w:r>
      <w:r w:rsidRPr="009C505E">
        <w:rPr>
          <w:rFonts w:ascii="Times New Roman" w:hAnsi="Times New Roman" w:cs="Times New Roman"/>
        </w:rPr>
        <w:br/>
        <w:t xml:space="preserve">- </w:t>
      </w:r>
      <w:proofErr w:type="spellStart"/>
      <w:r w:rsidRPr="009C505E">
        <w:rPr>
          <w:rFonts w:ascii="Times New Roman" w:hAnsi="Times New Roman" w:cs="Times New Roman"/>
        </w:rPr>
        <w:t>Validarea</w:t>
      </w:r>
      <w:proofErr w:type="spellEnd"/>
      <w:r w:rsidRPr="009C505E">
        <w:rPr>
          <w:rFonts w:ascii="Times New Roman" w:hAnsi="Times New Roman" w:cs="Times New Roman"/>
        </w:rPr>
        <w:t xml:space="preserve"> </w:t>
      </w:r>
      <w:proofErr w:type="spellStart"/>
      <w:r w:rsidRPr="009C505E">
        <w:rPr>
          <w:rFonts w:ascii="Times New Roman" w:hAnsi="Times New Roman" w:cs="Times New Roman"/>
        </w:rPr>
        <w:t>fisierelor</w:t>
      </w:r>
      <w:proofErr w:type="spellEnd"/>
      <w:r w:rsidRPr="009C505E">
        <w:rPr>
          <w:rFonts w:ascii="Times New Roman" w:hAnsi="Times New Roman" w:cs="Times New Roman"/>
        </w:rPr>
        <w:t xml:space="preserve"> CSV </w:t>
      </w:r>
      <w:proofErr w:type="spellStart"/>
      <w:r w:rsidRPr="009C505E">
        <w:rPr>
          <w:rFonts w:ascii="Times New Roman" w:hAnsi="Times New Roman" w:cs="Times New Roman"/>
        </w:rPr>
        <w:t>pentru</w:t>
      </w:r>
      <w:proofErr w:type="spellEnd"/>
      <w:r w:rsidRPr="009C505E">
        <w:rPr>
          <w:rFonts w:ascii="Times New Roman" w:hAnsi="Times New Roman" w:cs="Times New Roman"/>
        </w:rPr>
        <w:t xml:space="preserve"> </w:t>
      </w:r>
      <w:proofErr w:type="gramStart"/>
      <w:r w:rsidRPr="009C505E">
        <w:rPr>
          <w:rFonts w:ascii="Times New Roman" w:hAnsi="Times New Roman" w:cs="Times New Roman"/>
        </w:rPr>
        <w:t>a</w:t>
      </w:r>
      <w:proofErr w:type="gramEnd"/>
      <w:r w:rsidRPr="009C505E">
        <w:rPr>
          <w:rFonts w:ascii="Times New Roman" w:hAnsi="Times New Roman" w:cs="Times New Roman"/>
        </w:rPr>
        <w:t xml:space="preserve"> </w:t>
      </w:r>
      <w:proofErr w:type="spellStart"/>
      <w:r w:rsidRPr="009C505E">
        <w:rPr>
          <w:rFonts w:ascii="Times New Roman" w:hAnsi="Times New Roman" w:cs="Times New Roman"/>
        </w:rPr>
        <w:t>identifica</w:t>
      </w:r>
      <w:proofErr w:type="spellEnd"/>
      <w:r w:rsidRPr="009C505E">
        <w:rPr>
          <w:rFonts w:ascii="Times New Roman" w:hAnsi="Times New Roman" w:cs="Times New Roman"/>
        </w:rPr>
        <w:t xml:space="preserve"> </w:t>
      </w:r>
      <w:proofErr w:type="spellStart"/>
      <w:r w:rsidRPr="009C505E">
        <w:rPr>
          <w:rFonts w:ascii="Times New Roman" w:hAnsi="Times New Roman" w:cs="Times New Roman"/>
        </w:rPr>
        <w:t>erorile</w:t>
      </w:r>
      <w:proofErr w:type="spellEnd"/>
      <w:r w:rsidRPr="009C505E">
        <w:rPr>
          <w:rFonts w:ascii="Times New Roman" w:hAnsi="Times New Roman" w:cs="Times New Roman"/>
        </w:rPr>
        <w:t xml:space="preserve"> in </w:t>
      </w:r>
      <w:proofErr w:type="spellStart"/>
      <w:r w:rsidRPr="009C505E">
        <w:rPr>
          <w:rFonts w:ascii="Times New Roman" w:hAnsi="Times New Roman" w:cs="Times New Roman"/>
        </w:rPr>
        <w:t>structura</w:t>
      </w:r>
      <w:proofErr w:type="spellEnd"/>
      <w:r w:rsidRPr="009C505E">
        <w:rPr>
          <w:rFonts w:ascii="Times New Roman" w:hAnsi="Times New Roman" w:cs="Times New Roman"/>
        </w:rPr>
        <w:t xml:space="preserve"> </w:t>
      </w:r>
      <w:proofErr w:type="spellStart"/>
      <w:r w:rsidRPr="009C505E">
        <w:rPr>
          <w:rFonts w:ascii="Times New Roman" w:hAnsi="Times New Roman" w:cs="Times New Roman"/>
        </w:rPr>
        <w:t>datelor</w:t>
      </w:r>
      <w:proofErr w:type="spellEnd"/>
      <w:r w:rsidRPr="009C505E">
        <w:rPr>
          <w:rFonts w:ascii="Times New Roman" w:hAnsi="Times New Roman" w:cs="Times New Roman"/>
        </w:rPr>
        <w:t>.</w:t>
      </w:r>
      <w:r w:rsidRPr="009C505E">
        <w:rPr>
          <w:rFonts w:ascii="Times New Roman" w:hAnsi="Times New Roman" w:cs="Times New Roman"/>
        </w:rPr>
        <w:br/>
      </w:r>
    </w:p>
    <w:p w:rsidR="005C30A3" w:rsidRPr="007C64E4" w:rsidRDefault="00000000" w:rsidP="007C64E4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7C64E4">
        <w:rPr>
          <w:rFonts w:ascii="Times New Roman" w:hAnsi="Times New Roman" w:cs="Times New Roman"/>
          <w:color w:val="000000" w:themeColor="text1"/>
        </w:rPr>
        <w:t>Pasi de Implementare</w:t>
      </w:r>
    </w:p>
    <w:p w:rsidR="005C30A3" w:rsidRPr="007C64E4" w:rsidRDefault="00000000" w:rsidP="007C64E4">
      <w:pPr>
        <w:rPr>
          <w:rFonts w:ascii="Times New Roman" w:hAnsi="Times New Roman" w:cs="Times New Roman"/>
          <w:color w:val="000000" w:themeColor="text1"/>
        </w:rPr>
      </w:pPr>
      <w:r w:rsidRPr="007C64E4">
        <w:rPr>
          <w:rFonts w:ascii="Times New Roman" w:hAnsi="Times New Roman" w:cs="Times New Roman"/>
          <w:color w:val="000000" w:themeColor="text1"/>
        </w:rPr>
        <w:t xml:space="preserve">1. </w:t>
      </w:r>
      <w:proofErr w:type="spellStart"/>
      <w:r w:rsidR="00683D67">
        <w:rPr>
          <w:rFonts w:ascii="Times New Roman" w:hAnsi="Times New Roman" w:cs="Times New Roman"/>
          <w:color w:val="000000" w:themeColor="text1"/>
        </w:rPr>
        <w:t>F</w:t>
      </w:r>
      <w:r w:rsidRPr="007C64E4">
        <w:rPr>
          <w:rFonts w:ascii="Times New Roman" w:hAnsi="Times New Roman" w:cs="Times New Roman"/>
          <w:color w:val="000000" w:themeColor="text1"/>
        </w:rPr>
        <w:t>isierului</w:t>
      </w:r>
      <w:proofErr w:type="spellEnd"/>
      <w:r w:rsidRPr="007C64E4">
        <w:rPr>
          <w:rFonts w:ascii="Times New Roman" w:hAnsi="Times New Roman" w:cs="Times New Roman"/>
          <w:color w:val="000000" w:themeColor="text1"/>
        </w:rPr>
        <w:t xml:space="preserve"> CSV:</w:t>
      </w:r>
      <w:r w:rsidRPr="007C64E4">
        <w:rPr>
          <w:rFonts w:ascii="Times New Roman" w:hAnsi="Times New Roman" w:cs="Times New Roman"/>
          <w:color w:val="000000" w:themeColor="text1"/>
        </w:rPr>
        <w:br/>
        <w:t xml:space="preserve">- Am </w:t>
      </w:r>
      <w:proofErr w:type="spellStart"/>
      <w:r w:rsidR="00502EFC">
        <w:rPr>
          <w:rFonts w:ascii="Times New Roman" w:hAnsi="Times New Roman" w:cs="Times New Roman"/>
          <w:color w:val="000000" w:themeColor="text1"/>
        </w:rPr>
        <w:t>primit</w:t>
      </w:r>
      <w:proofErr w:type="spellEnd"/>
      <w:r w:rsidRPr="007C64E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C64E4">
        <w:rPr>
          <w:rFonts w:ascii="Times New Roman" w:hAnsi="Times New Roman" w:cs="Times New Roman"/>
          <w:color w:val="000000" w:themeColor="text1"/>
        </w:rPr>
        <w:t>fisierul</w:t>
      </w:r>
      <w:proofErr w:type="spellEnd"/>
      <w:r w:rsidRPr="007C64E4">
        <w:rPr>
          <w:rFonts w:ascii="Times New Roman" w:hAnsi="Times New Roman" w:cs="Times New Roman"/>
          <w:color w:val="000000" w:themeColor="text1"/>
        </w:rPr>
        <w:t xml:space="preserve"> data.csv care contine valorile pentru Durata si Puls.</w:t>
      </w:r>
      <w:r w:rsidRPr="007C64E4">
        <w:rPr>
          <w:rFonts w:ascii="Times New Roman" w:hAnsi="Times New Roman" w:cs="Times New Roman"/>
          <w:color w:val="000000" w:themeColor="text1"/>
        </w:rPr>
        <w:br/>
      </w:r>
      <w:r w:rsidRPr="007C64E4">
        <w:rPr>
          <w:rFonts w:ascii="Times New Roman" w:hAnsi="Times New Roman" w:cs="Times New Roman"/>
          <w:color w:val="000000" w:themeColor="text1"/>
        </w:rPr>
        <w:br/>
        <w:t xml:space="preserve">2. </w:t>
      </w:r>
      <w:proofErr w:type="spellStart"/>
      <w:r w:rsidRPr="007C64E4">
        <w:rPr>
          <w:rFonts w:ascii="Times New Roman" w:hAnsi="Times New Roman" w:cs="Times New Roman"/>
          <w:color w:val="000000" w:themeColor="text1"/>
        </w:rPr>
        <w:t>Citirea</w:t>
      </w:r>
      <w:proofErr w:type="spellEnd"/>
      <w:r w:rsidRPr="007C64E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C64E4">
        <w:rPr>
          <w:rFonts w:ascii="Times New Roman" w:hAnsi="Times New Roman" w:cs="Times New Roman"/>
          <w:color w:val="000000" w:themeColor="text1"/>
        </w:rPr>
        <w:t>datelor</w:t>
      </w:r>
      <w:proofErr w:type="spellEnd"/>
      <w:r w:rsidRPr="007C64E4">
        <w:rPr>
          <w:rFonts w:ascii="Times New Roman" w:hAnsi="Times New Roman" w:cs="Times New Roman"/>
          <w:color w:val="000000" w:themeColor="text1"/>
        </w:rPr>
        <w:t xml:space="preserve"> cu Pandas:</w:t>
      </w:r>
      <w:r w:rsidRPr="007C64E4">
        <w:rPr>
          <w:rFonts w:ascii="Times New Roman" w:hAnsi="Times New Roman" w:cs="Times New Roman"/>
          <w:color w:val="000000" w:themeColor="text1"/>
        </w:rPr>
        <w:br/>
        <w:t xml:space="preserve">- Am </w:t>
      </w:r>
      <w:proofErr w:type="spellStart"/>
      <w:r w:rsidRPr="007C64E4">
        <w:rPr>
          <w:rFonts w:ascii="Times New Roman" w:hAnsi="Times New Roman" w:cs="Times New Roman"/>
          <w:color w:val="000000" w:themeColor="text1"/>
        </w:rPr>
        <w:t>folosit</w:t>
      </w:r>
      <w:proofErr w:type="spellEnd"/>
      <w:r w:rsidRPr="007C64E4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7C64E4">
        <w:rPr>
          <w:rFonts w:ascii="Times New Roman" w:hAnsi="Times New Roman" w:cs="Times New Roman"/>
          <w:color w:val="000000" w:themeColor="text1"/>
        </w:rPr>
        <w:t>pd.read</w:t>
      </w:r>
      <w:proofErr w:type="gramEnd"/>
      <w:r w:rsidRPr="007C64E4">
        <w:rPr>
          <w:rFonts w:ascii="Times New Roman" w:hAnsi="Times New Roman" w:cs="Times New Roman"/>
          <w:color w:val="000000" w:themeColor="text1"/>
        </w:rPr>
        <w:t>_csv() pentru a incarca datele.</w:t>
      </w:r>
      <w:r w:rsidRPr="007C64E4">
        <w:rPr>
          <w:rFonts w:ascii="Times New Roman" w:hAnsi="Times New Roman" w:cs="Times New Roman"/>
          <w:color w:val="000000" w:themeColor="text1"/>
        </w:rPr>
        <w:br/>
        <w:t>- Am selectat primele 6 valori, ultimele 9 valori si toate valorile folosind slicing.</w:t>
      </w:r>
      <w:r w:rsidRPr="007C64E4">
        <w:rPr>
          <w:rFonts w:ascii="Times New Roman" w:hAnsi="Times New Roman" w:cs="Times New Roman"/>
          <w:color w:val="000000" w:themeColor="text1"/>
        </w:rPr>
        <w:br/>
      </w:r>
      <w:r w:rsidRPr="007C64E4">
        <w:rPr>
          <w:rFonts w:ascii="Times New Roman" w:hAnsi="Times New Roman" w:cs="Times New Roman"/>
          <w:color w:val="000000" w:themeColor="text1"/>
        </w:rPr>
        <w:br/>
        <w:t xml:space="preserve">3. </w:t>
      </w:r>
      <w:proofErr w:type="spellStart"/>
      <w:r w:rsidRPr="007C64E4">
        <w:rPr>
          <w:rFonts w:ascii="Times New Roman" w:hAnsi="Times New Roman" w:cs="Times New Roman"/>
          <w:color w:val="000000" w:themeColor="text1"/>
        </w:rPr>
        <w:t>Generarea</w:t>
      </w:r>
      <w:proofErr w:type="spellEnd"/>
      <w:r w:rsidRPr="007C64E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C64E4">
        <w:rPr>
          <w:rFonts w:ascii="Times New Roman" w:hAnsi="Times New Roman" w:cs="Times New Roman"/>
          <w:color w:val="000000" w:themeColor="text1"/>
        </w:rPr>
        <w:t>graficelor</w:t>
      </w:r>
      <w:proofErr w:type="spellEnd"/>
      <w:r w:rsidRPr="007C64E4">
        <w:rPr>
          <w:rFonts w:ascii="Times New Roman" w:hAnsi="Times New Roman" w:cs="Times New Roman"/>
          <w:color w:val="000000" w:themeColor="text1"/>
        </w:rPr>
        <w:t xml:space="preserve"> cu Matplotlib:</w:t>
      </w:r>
      <w:r w:rsidRPr="007C64E4">
        <w:rPr>
          <w:rFonts w:ascii="Times New Roman" w:hAnsi="Times New Roman" w:cs="Times New Roman"/>
          <w:color w:val="000000" w:themeColor="text1"/>
        </w:rPr>
        <w:br/>
        <w:t xml:space="preserve">- Am </w:t>
      </w:r>
      <w:proofErr w:type="spellStart"/>
      <w:r w:rsidRPr="007C64E4">
        <w:rPr>
          <w:rFonts w:ascii="Times New Roman" w:hAnsi="Times New Roman" w:cs="Times New Roman"/>
          <w:color w:val="000000" w:themeColor="text1"/>
        </w:rPr>
        <w:t>folosit</w:t>
      </w:r>
      <w:proofErr w:type="spellEnd"/>
      <w:r w:rsidRPr="007C64E4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7C64E4">
        <w:rPr>
          <w:rFonts w:ascii="Times New Roman" w:hAnsi="Times New Roman" w:cs="Times New Roman"/>
          <w:color w:val="000000" w:themeColor="text1"/>
        </w:rPr>
        <w:t>plt.plot</w:t>
      </w:r>
      <w:proofErr w:type="gramEnd"/>
      <w:r w:rsidRPr="007C64E4">
        <w:rPr>
          <w:rFonts w:ascii="Times New Roman" w:hAnsi="Times New Roman" w:cs="Times New Roman"/>
          <w:color w:val="000000" w:themeColor="text1"/>
        </w:rPr>
        <w:t>() pentru a afisa datele in grafice liniare.</w:t>
      </w:r>
      <w:r w:rsidRPr="007C64E4">
        <w:rPr>
          <w:rFonts w:ascii="Times New Roman" w:hAnsi="Times New Roman" w:cs="Times New Roman"/>
          <w:color w:val="000000" w:themeColor="text1"/>
        </w:rPr>
        <w:br/>
        <w:t>- Am personalizat graficele cu titluri, etichete si legende.</w:t>
      </w:r>
      <w:r w:rsidRPr="007C64E4">
        <w:rPr>
          <w:rFonts w:ascii="Times New Roman" w:hAnsi="Times New Roman" w:cs="Times New Roman"/>
          <w:color w:val="000000" w:themeColor="text1"/>
        </w:rPr>
        <w:br/>
      </w:r>
      <w:r w:rsidRPr="007C64E4">
        <w:rPr>
          <w:rFonts w:ascii="Times New Roman" w:hAnsi="Times New Roman" w:cs="Times New Roman"/>
          <w:color w:val="000000" w:themeColor="text1"/>
        </w:rPr>
        <w:br/>
        <w:t xml:space="preserve">4. </w:t>
      </w:r>
      <w:proofErr w:type="spellStart"/>
      <w:r w:rsidRPr="007C64E4">
        <w:rPr>
          <w:rFonts w:ascii="Times New Roman" w:hAnsi="Times New Roman" w:cs="Times New Roman"/>
          <w:color w:val="000000" w:themeColor="text1"/>
        </w:rPr>
        <w:t>Crearea</w:t>
      </w:r>
      <w:proofErr w:type="spellEnd"/>
      <w:r w:rsidRPr="007C64E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C64E4">
        <w:rPr>
          <w:rFonts w:ascii="Times New Roman" w:hAnsi="Times New Roman" w:cs="Times New Roman"/>
          <w:color w:val="000000" w:themeColor="text1"/>
        </w:rPr>
        <w:t>unui</w:t>
      </w:r>
      <w:proofErr w:type="spellEnd"/>
      <w:r w:rsidRPr="007C64E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C64E4">
        <w:rPr>
          <w:rFonts w:ascii="Times New Roman" w:hAnsi="Times New Roman" w:cs="Times New Roman"/>
          <w:color w:val="000000" w:themeColor="text1"/>
        </w:rPr>
        <w:t>meniu</w:t>
      </w:r>
      <w:proofErr w:type="spellEnd"/>
      <w:r w:rsidRPr="007C64E4">
        <w:rPr>
          <w:rFonts w:ascii="Times New Roman" w:hAnsi="Times New Roman" w:cs="Times New Roman"/>
          <w:color w:val="000000" w:themeColor="text1"/>
        </w:rPr>
        <w:t xml:space="preserve"> in </w:t>
      </w:r>
      <w:proofErr w:type="spellStart"/>
      <w:r w:rsidRPr="007C64E4">
        <w:rPr>
          <w:rFonts w:ascii="Times New Roman" w:hAnsi="Times New Roman" w:cs="Times New Roman"/>
          <w:color w:val="000000" w:themeColor="text1"/>
        </w:rPr>
        <w:t>consola</w:t>
      </w:r>
      <w:proofErr w:type="spellEnd"/>
      <w:r w:rsidRPr="007C64E4">
        <w:rPr>
          <w:rFonts w:ascii="Times New Roman" w:hAnsi="Times New Roman" w:cs="Times New Roman"/>
          <w:color w:val="000000" w:themeColor="text1"/>
        </w:rPr>
        <w:t>:</w:t>
      </w:r>
      <w:r w:rsidRPr="007C64E4">
        <w:rPr>
          <w:rFonts w:ascii="Times New Roman" w:hAnsi="Times New Roman" w:cs="Times New Roman"/>
          <w:color w:val="000000" w:themeColor="text1"/>
        </w:rPr>
        <w:br/>
        <w:t xml:space="preserve">- Am </w:t>
      </w:r>
      <w:proofErr w:type="spellStart"/>
      <w:r w:rsidRPr="007C64E4">
        <w:rPr>
          <w:rFonts w:ascii="Times New Roman" w:hAnsi="Times New Roman" w:cs="Times New Roman"/>
          <w:color w:val="000000" w:themeColor="text1"/>
        </w:rPr>
        <w:t>implementat</w:t>
      </w:r>
      <w:proofErr w:type="spellEnd"/>
      <w:r w:rsidRPr="007C64E4">
        <w:rPr>
          <w:rFonts w:ascii="Times New Roman" w:hAnsi="Times New Roman" w:cs="Times New Roman"/>
          <w:color w:val="000000" w:themeColor="text1"/>
        </w:rPr>
        <w:t xml:space="preserve"> un meniu pentru a selecta ce date sa fie afisate.</w:t>
      </w:r>
      <w:r w:rsidRPr="007C64E4">
        <w:rPr>
          <w:rFonts w:ascii="Times New Roman" w:hAnsi="Times New Roman" w:cs="Times New Roman"/>
          <w:color w:val="000000" w:themeColor="text1"/>
        </w:rPr>
        <w:br/>
        <w:t>- Optiunile includ: toate valorile, primele 6 valori si ultimele 9 valori.</w:t>
      </w:r>
    </w:p>
    <w:p w:rsidR="005C30A3" w:rsidRPr="007C64E4" w:rsidRDefault="00000000" w:rsidP="007C64E4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7C64E4">
        <w:rPr>
          <w:rFonts w:ascii="Times New Roman" w:hAnsi="Times New Roman" w:cs="Times New Roman"/>
          <w:color w:val="000000" w:themeColor="text1"/>
        </w:rPr>
        <w:t>Rezultate Obtinute</w:t>
      </w:r>
    </w:p>
    <w:p w:rsidR="005C30A3" w:rsidRPr="007C64E4" w:rsidRDefault="00000000" w:rsidP="007C64E4">
      <w:pPr>
        <w:rPr>
          <w:rFonts w:ascii="Times New Roman" w:hAnsi="Times New Roman" w:cs="Times New Roman"/>
          <w:color w:val="000000" w:themeColor="text1"/>
        </w:rPr>
      </w:pPr>
      <w:r w:rsidRPr="007C64E4">
        <w:rPr>
          <w:rFonts w:ascii="Times New Roman" w:hAnsi="Times New Roman" w:cs="Times New Roman"/>
          <w:color w:val="000000" w:themeColor="text1"/>
        </w:rPr>
        <w:t>Programul permite vizualizarea datelor din fisierul data.csv intr-un mod intuitiv:</w:t>
      </w:r>
      <w:r w:rsidRPr="007C64E4">
        <w:rPr>
          <w:rFonts w:ascii="Times New Roman" w:hAnsi="Times New Roman" w:cs="Times New Roman"/>
          <w:color w:val="000000" w:themeColor="text1"/>
        </w:rPr>
        <w:br/>
        <w:t>- Graficul pentru toate valorile.</w:t>
      </w:r>
      <w:r w:rsidRPr="007C64E4">
        <w:rPr>
          <w:rFonts w:ascii="Times New Roman" w:hAnsi="Times New Roman" w:cs="Times New Roman"/>
          <w:color w:val="000000" w:themeColor="text1"/>
        </w:rPr>
        <w:br/>
        <w:t>- Graficul pentru primele 6 valori.</w:t>
      </w:r>
      <w:r w:rsidRPr="007C64E4">
        <w:rPr>
          <w:rFonts w:ascii="Times New Roman" w:hAnsi="Times New Roman" w:cs="Times New Roman"/>
          <w:color w:val="000000" w:themeColor="text1"/>
        </w:rPr>
        <w:br/>
        <w:t>- Graficul pentru ultimele 9 valori.</w:t>
      </w:r>
      <w:r w:rsidRPr="007C64E4">
        <w:rPr>
          <w:rFonts w:ascii="Times New Roman" w:hAnsi="Times New Roman" w:cs="Times New Roman"/>
          <w:color w:val="000000" w:themeColor="text1"/>
        </w:rPr>
        <w:br/>
      </w:r>
      <w:r w:rsidRPr="007C64E4">
        <w:rPr>
          <w:rFonts w:ascii="Times New Roman" w:hAnsi="Times New Roman" w:cs="Times New Roman"/>
          <w:color w:val="000000" w:themeColor="text1"/>
        </w:rPr>
        <w:br/>
        <w:t>Meniul ofera utilizatorului o interfata simpla pentru alegerea optiunilor.</w:t>
      </w:r>
    </w:p>
    <w:p w:rsidR="005C30A3" w:rsidRPr="00B17B95" w:rsidRDefault="00000000" w:rsidP="007C64E4">
      <w:pPr>
        <w:pStyle w:val="Heading2"/>
        <w:rPr>
          <w:rFonts w:ascii="Times New Roman" w:hAnsi="Times New Roman" w:cs="Times New Roman"/>
          <w:color w:val="000000" w:themeColor="text1"/>
          <w:u w:val="single"/>
        </w:rPr>
      </w:pPr>
      <w:r w:rsidRPr="00B17B95">
        <w:rPr>
          <w:rFonts w:ascii="Times New Roman" w:hAnsi="Times New Roman" w:cs="Times New Roman"/>
          <w:color w:val="000000" w:themeColor="text1"/>
          <w:u w:val="single"/>
        </w:rPr>
        <w:lastRenderedPageBreak/>
        <w:t>Concluzie</w:t>
      </w:r>
    </w:p>
    <w:p w:rsidR="005C30A3" w:rsidRDefault="00000000" w:rsidP="007C64E4">
      <w:pPr>
        <w:rPr>
          <w:rFonts w:ascii="Times New Roman" w:hAnsi="Times New Roman" w:cs="Times New Roman"/>
          <w:color w:val="000000" w:themeColor="text1"/>
        </w:rPr>
      </w:pPr>
      <w:r w:rsidRPr="007C64E4">
        <w:rPr>
          <w:rFonts w:ascii="Times New Roman" w:hAnsi="Times New Roman" w:cs="Times New Roman"/>
          <w:color w:val="000000" w:themeColor="text1"/>
        </w:rPr>
        <w:t>Prin aceste doua proiecte am invatat sa utilizez conceptele de programare orientata pe obiecte si sa lucrez cu biblioteci externe precum Pandas si Matplotlib. Tema 1 a consolidat cunostintele despre mostenire, suprascriere si variabile de clasa, iar Tema 2 mi-</w:t>
      </w:r>
      <w:proofErr w:type="gramStart"/>
      <w:r w:rsidRPr="007C64E4">
        <w:rPr>
          <w:rFonts w:ascii="Times New Roman" w:hAnsi="Times New Roman" w:cs="Times New Roman"/>
          <w:color w:val="000000" w:themeColor="text1"/>
        </w:rPr>
        <w:t>a</w:t>
      </w:r>
      <w:proofErr w:type="gramEnd"/>
      <w:r w:rsidRPr="007C64E4">
        <w:rPr>
          <w:rFonts w:ascii="Times New Roman" w:hAnsi="Times New Roman" w:cs="Times New Roman"/>
          <w:color w:val="000000" w:themeColor="text1"/>
        </w:rPr>
        <w:t xml:space="preserve"> oferit experienta practica in </w:t>
      </w:r>
      <w:proofErr w:type="spellStart"/>
      <w:r w:rsidRPr="007C64E4">
        <w:rPr>
          <w:rFonts w:ascii="Times New Roman" w:hAnsi="Times New Roman" w:cs="Times New Roman"/>
          <w:color w:val="000000" w:themeColor="text1"/>
        </w:rPr>
        <w:t>gestionarea</w:t>
      </w:r>
      <w:proofErr w:type="spellEnd"/>
      <w:r w:rsidRPr="007C64E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C64E4">
        <w:rPr>
          <w:rFonts w:ascii="Times New Roman" w:hAnsi="Times New Roman" w:cs="Times New Roman"/>
          <w:color w:val="000000" w:themeColor="text1"/>
        </w:rPr>
        <w:t>si</w:t>
      </w:r>
      <w:proofErr w:type="spellEnd"/>
      <w:r w:rsidRPr="007C64E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C64E4">
        <w:rPr>
          <w:rFonts w:ascii="Times New Roman" w:hAnsi="Times New Roman" w:cs="Times New Roman"/>
          <w:color w:val="000000" w:themeColor="text1"/>
        </w:rPr>
        <w:t>vizualizarea</w:t>
      </w:r>
      <w:proofErr w:type="spellEnd"/>
      <w:r w:rsidRPr="007C64E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C64E4">
        <w:rPr>
          <w:rFonts w:ascii="Times New Roman" w:hAnsi="Times New Roman" w:cs="Times New Roman"/>
          <w:color w:val="000000" w:themeColor="text1"/>
        </w:rPr>
        <w:t>datelor</w:t>
      </w:r>
      <w:proofErr w:type="spellEnd"/>
      <w:r w:rsidRPr="007C64E4">
        <w:rPr>
          <w:rFonts w:ascii="Times New Roman" w:hAnsi="Times New Roman" w:cs="Times New Roman"/>
          <w:color w:val="000000" w:themeColor="text1"/>
        </w:rPr>
        <w:t>.</w:t>
      </w:r>
    </w:p>
    <w:p w:rsidR="00995D1A" w:rsidRPr="00995D1A" w:rsidRDefault="00995D1A" w:rsidP="007C64E4">
      <w:pPr>
        <w:rPr>
          <w:rFonts w:ascii="Times New Roman" w:hAnsi="Times New Roman" w:cs="Times New Roman"/>
          <w:color w:val="000000" w:themeColor="text1"/>
        </w:rPr>
      </w:pPr>
    </w:p>
    <w:p w:rsidR="00995D1A" w:rsidRPr="00B17B95" w:rsidRDefault="00995D1A" w:rsidP="00995D1A">
      <w:pPr>
        <w:pStyle w:val="Heading2"/>
        <w:rPr>
          <w:rFonts w:ascii="Times New Roman" w:hAnsi="Times New Roman" w:cs="Times New Roman"/>
          <w:color w:val="000000" w:themeColor="text1"/>
          <w:u w:val="single"/>
        </w:rPr>
      </w:pPr>
      <w:proofErr w:type="spellStart"/>
      <w:r w:rsidRPr="00B17B95">
        <w:rPr>
          <w:rFonts w:ascii="Times New Roman" w:hAnsi="Times New Roman" w:cs="Times New Roman"/>
          <w:color w:val="000000" w:themeColor="text1"/>
          <w:u w:val="single"/>
        </w:rPr>
        <w:t>Bibliografie</w:t>
      </w:r>
      <w:proofErr w:type="spellEnd"/>
    </w:p>
    <w:p w:rsidR="00995D1A" w:rsidRPr="00995D1A" w:rsidRDefault="00995D1A" w:rsidP="00995D1A">
      <w:pPr>
        <w:rPr>
          <w:rFonts w:ascii="Times New Roman" w:hAnsi="Times New Roman" w:cs="Times New Roman"/>
          <w:color w:val="000000" w:themeColor="text1"/>
        </w:rPr>
      </w:pPr>
      <w:r w:rsidRPr="00995D1A">
        <w:rPr>
          <w:rFonts w:ascii="Times New Roman" w:hAnsi="Times New Roman" w:cs="Times New Roman"/>
          <w:color w:val="000000" w:themeColor="text1"/>
        </w:rPr>
        <w:t>1</w:t>
      </w:r>
      <w:r w:rsidRPr="00995D1A">
        <w:rPr>
          <w:rFonts w:ascii="Times New Roman" w:hAnsi="Times New Roman" w:cs="Times New Roman"/>
          <w:i/>
          <w:iCs/>
          <w:color w:val="000000" w:themeColor="text1"/>
        </w:rPr>
        <w:t xml:space="preserve">. </w:t>
      </w:r>
      <w:proofErr w:type="spellStart"/>
      <w:r w:rsidRPr="00995D1A">
        <w:rPr>
          <w:rFonts w:ascii="Times New Roman" w:hAnsi="Times New Roman" w:cs="Times New Roman"/>
          <w:i/>
          <w:iCs/>
          <w:color w:val="000000" w:themeColor="text1"/>
        </w:rPr>
        <w:t>Documentatia</w:t>
      </w:r>
      <w:proofErr w:type="spellEnd"/>
      <w:r w:rsidRPr="00995D1A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proofErr w:type="spellStart"/>
      <w:r w:rsidRPr="00995D1A">
        <w:rPr>
          <w:rFonts w:ascii="Times New Roman" w:hAnsi="Times New Roman" w:cs="Times New Roman"/>
          <w:i/>
          <w:iCs/>
          <w:color w:val="000000" w:themeColor="text1"/>
        </w:rPr>
        <w:t>oficiala</w:t>
      </w:r>
      <w:proofErr w:type="spellEnd"/>
      <w:r w:rsidRPr="00995D1A">
        <w:rPr>
          <w:rFonts w:ascii="Times New Roman" w:hAnsi="Times New Roman" w:cs="Times New Roman"/>
          <w:i/>
          <w:iCs/>
          <w:color w:val="000000" w:themeColor="text1"/>
        </w:rPr>
        <w:t xml:space="preserve"> Python</w:t>
      </w:r>
      <w:r w:rsidRPr="00995D1A">
        <w:rPr>
          <w:rFonts w:ascii="Times New Roman" w:hAnsi="Times New Roman" w:cs="Times New Roman"/>
          <w:color w:val="000000" w:themeColor="text1"/>
        </w:rPr>
        <w:t xml:space="preserve"> - https://docs.python.org/3/ </w:t>
      </w:r>
      <w:r w:rsidRPr="00995D1A">
        <w:rPr>
          <w:rFonts w:ascii="Times New Roman" w:hAnsi="Times New Roman" w:cs="Times New Roman"/>
          <w:color w:val="000000" w:themeColor="text1"/>
        </w:rPr>
        <w:br/>
        <w:t xml:space="preserve">2. </w:t>
      </w:r>
      <w:r w:rsidRPr="00995D1A">
        <w:rPr>
          <w:rFonts w:ascii="Times New Roman" w:hAnsi="Times New Roman" w:cs="Times New Roman"/>
          <w:i/>
          <w:iCs/>
          <w:color w:val="000000" w:themeColor="text1"/>
        </w:rPr>
        <w:t>Pandas User Guide</w:t>
      </w:r>
      <w:r w:rsidRPr="00995D1A">
        <w:rPr>
          <w:rFonts w:ascii="Times New Roman" w:hAnsi="Times New Roman" w:cs="Times New Roman"/>
          <w:color w:val="000000" w:themeColor="text1"/>
        </w:rPr>
        <w:t xml:space="preserve"> - https://pandas.pydata.org/docs/ </w:t>
      </w:r>
      <w:r w:rsidRPr="00995D1A">
        <w:rPr>
          <w:rFonts w:ascii="Times New Roman" w:hAnsi="Times New Roman" w:cs="Times New Roman"/>
          <w:color w:val="000000" w:themeColor="text1"/>
        </w:rPr>
        <w:br/>
        <w:t xml:space="preserve">3. </w:t>
      </w:r>
      <w:r w:rsidRPr="00995D1A">
        <w:rPr>
          <w:rFonts w:ascii="Times New Roman" w:hAnsi="Times New Roman" w:cs="Times New Roman"/>
          <w:i/>
          <w:iCs/>
          <w:color w:val="000000" w:themeColor="text1"/>
        </w:rPr>
        <w:t>Matplotlib Documentation</w:t>
      </w:r>
      <w:r w:rsidRPr="00995D1A">
        <w:rPr>
          <w:rFonts w:ascii="Times New Roman" w:hAnsi="Times New Roman" w:cs="Times New Roman"/>
          <w:color w:val="000000" w:themeColor="text1"/>
        </w:rPr>
        <w:t xml:space="preserve"> - https://matplotlib.org/stable/contents.html </w:t>
      </w:r>
      <w:r w:rsidRPr="00995D1A">
        <w:rPr>
          <w:rFonts w:ascii="Times New Roman" w:hAnsi="Times New Roman" w:cs="Times New Roman"/>
          <w:color w:val="000000" w:themeColor="text1"/>
        </w:rPr>
        <w:br/>
        <w:t xml:space="preserve">4. </w:t>
      </w:r>
      <w:r w:rsidRPr="00995D1A">
        <w:rPr>
          <w:rFonts w:ascii="Times New Roman" w:hAnsi="Times New Roman" w:cs="Times New Roman"/>
          <w:i/>
          <w:iCs/>
          <w:color w:val="000000" w:themeColor="text1"/>
        </w:rPr>
        <w:t>Stack Overflow</w:t>
      </w:r>
      <w:r w:rsidRPr="00995D1A">
        <w:rPr>
          <w:rFonts w:ascii="Times New Roman" w:hAnsi="Times New Roman" w:cs="Times New Roman"/>
          <w:color w:val="000000" w:themeColor="text1"/>
        </w:rPr>
        <w:t xml:space="preserve"> - </w:t>
      </w:r>
      <w:proofErr w:type="spellStart"/>
      <w:r w:rsidRPr="00995D1A">
        <w:rPr>
          <w:rFonts w:ascii="Times New Roman" w:hAnsi="Times New Roman" w:cs="Times New Roman"/>
          <w:color w:val="000000" w:themeColor="text1"/>
        </w:rPr>
        <w:t>Solutii</w:t>
      </w:r>
      <w:proofErr w:type="spellEnd"/>
      <w:r w:rsidRPr="00995D1A">
        <w:rPr>
          <w:rFonts w:ascii="Times New Roman" w:hAnsi="Times New Roman" w:cs="Times New Roman"/>
          <w:color w:val="000000" w:themeColor="text1"/>
        </w:rPr>
        <w:t xml:space="preserve"> la </w:t>
      </w:r>
      <w:proofErr w:type="spellStart"/>
      <w:r w:rsidRPr="00995D1A">
        <w:rPr>
          <w:rFonts w:ascii="Times New Roman" w:hAnsi="Times New Roman" w:cs="Times New Roman"/>
          <w:color w:val="000000" w:themeColor="text1"/>
        </w:rPr>
        <w:t>probleme</w:t>
      </w:r>
      <w:proofErr w:type="spellEnd"/>
      <w:r w:rsidRPr="00995D1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95D1A">
        <w:rPr>
          <w:rFonts w:ascii="Times New Roman" w:hAnsi="Times New Roman" w:cs="Times New Roman"/>
          <w:color w:val="000000" w:themeColor="text1"/>
        </w:rPr>
        <w:t>specifice</w:t>
      </w:r>
      <w:proofErr w:type="spellEnd"/>
      <w:r w:rsidRPr="00995D1A">
        <w:rPr>
          <w:rFonts w:ascii="Times New Roman" w:hAnsi="Times New Roman" w:cs="Times New Roman"/>
          <w:color w:val="000000" w:themeColor="text1"/>
        </w:rPr>
        <w:t xml:space="preserve">: https://stackoverflow.com/ </w:t>
      </w:r>
      <w:r w:rsidRPr="00995D1A">
        <w:rPr>
          <w:rFonts w:ascii="Times New Roman" w:hAnsi="Times New Roman" w:cs="Times New Roman"/>
          <w:color w:val="000000" w:themeColor="text1"/>
        </w:rPr>
        <w:br/>
        <w:t xml:space="preserve">5. </w:t>
      </w:r>
      <w:r w:rsidRPr="00995D1A">
        <w:rPr>
          <w:rFonts w:ascii="Times New Roman" w:hAnsi="Times New Roman" w:cs="Times New Roman"/>
          <w:i/>
          <w:iCs/>
          <w:color w:val="000000" w:themeColor="text1"/>
        </w:rPr>
        <w:t>W3Schools Python Tutorial</w:t>
      </w:r>
      <w:r w:rsidRPr="00995D1A">
        <w:rPr>
          <w:rFonts w:ascii="Times New Roman" w:hAnsi="Times New Roman" w:cs="Times New Roman"/>
          <w:color w:val="000000" w:themeColor="text1"/>
        </w:rPr>
        <w:t xml:space="preserve"> - https://www.w3schools.com/python/ </w:t>
      </w:r>
      <w:r w:rsidRPr="00995D1A">
        <w:rPr>
          <w:rFonts w:ascii="Times New Roman" w:hAnsi="Times New Roman" w:cs="Times New Roman"/>
          <w:color w:val="000000" w:themeColor="text1"/>
        </w:rPr>
        <w:br/>
        <w:t xml:space="preserve">6. </w:t>
      </w:r>
      <w:r w:rsidRPr="00995D1A">
        <w:rPr>
          <w:rFonts w:ascii="Times New Roman" w:hAnsi="Times New Roman" w:cs="Times New Roman"/>
          <w:i/>
          <w:iCs/>
          <w:color w:val="000000" w:themeColor="text1"/>
        </w:rPr>
        <w:t xml:space="preserve">Real Python - </w:t>
      </w:r>
      <w:proofErr w:type="spellStart"/>
      <w:r w:rsidRPr="00995D1A">
        <w:rPr>
          <w:rFonts w:ascii="Times New Roman" w:hAnsi="Times New Roman" w:cs="Times New Roman"/>
          <w:i/>
          <w:iCs/>
          <w:color w:val="000000" w:themeColor="text1"/>
        </w:rPr>
        <w:t>Tutoriale</w:t>
      </w:r>
      <w:proofErr w:type="spellEnd"/>
      <w:r w:rsidRPr="00995D1A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proofErr w:type="spellStart"/>
      <w:r w:rsidRPr="00995D1A">
        <w:rPr>
          <w:rFonts w:ascii="Times New Roman" w:hAnsi="Times New Roman" w:cs="Times New Roman"/>
          <w:i/>
          <w:iCs/>
          <w:color w:val="000000" w:themeColor="text1"/>
        </w:rPr>
        <w:t>avansate</w:t>
      </w:r>
      <w:proofErr w:type="spellEnd"/>
      <w:r w:rsidRPr="00995D1A">
        <w:rPr>
          <w:rFonts w:ascii="Times New Roman" w:hAnsi="Times New Roman" w:cs="Times New Roman"/>
          <w:i/>
          <w:iCs/>
          <w:color w:val="000000" w:themeColor="text1"/>
        </w:rPr>
        <w:t xml:space="preserve"> Python</w:t>
      </w:r>
      <w:r w:rsidRPr="00995D1A">
        <w:rPr>
          <w:rFonts w:ascii="Times New Roman" w:hAnsi="Times New Roman" w:cs="Times New Roman"/>
          <w:color w:val="000000" w:themeColor="text1"/>
        </w:rPr>
        <w:t xml:space="preserve"> - https://realpython.com/ </w:t>
      </w:r>
      <w:r w:rsidRPr="00995D1A">
        <w:rPr>
          <w:rFonts w:ascii="Times New Roman" w:hAnsi="Times New Roman" w:cs="Times New Roman"/>
          <w:color w:val="000000" w:themeColor="text1"/>
        </w:rPr>
        <w:br/>
      </w:r>
    </w:p>
    <w:p w:rsidR="00995D1A" w:rsidRPr="007C64E4" w:rsidRDefault="00995D1A" w:rsidP="007C64E4">
      <w:pPr>
        <w:rPr>
          <w:rFonts w:ascii="Times New Roman" w:hAnsi="Times New Roman" w:cs="Times New Roman"/>
          <w:color w:val="000000" w:themeColor="text1"/>
        </w:rPr>
      </w:pPr>
    </w:p>
    <w:sectPr w:rsidR="00995D1A" w:rsidRPr="007C64E4" w:rsidSect="007C64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E1C0368"/>
    <w:multiLevelType w:val="hybridMultilevel"/>
    <w:tmpl w:val="ABCA01D0"/>
    <w:lvl w:ilvl="0" w:tplc="C1546B80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192015"/>
    <w:multiLevelType w:val="hybridMultilevel"/>
    <w:tmpl w:val="71240700"/>
    <w:lvl w:ilvl="0" w:tplc="594409D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2500295">
    <w:abstractNumId w:val="8"/>
  </w:num>
  <w:num w:numId="2" w16cid:durableId="1976451119">
    <w:abstractNumId w:val="6"/>
  </w:num>
  <w:num w:numId="3" w16cid:durableId="721447962">
    <w:abstractNumId w:val="5"/>
  </w:num>
  <w:num w:numId="4" w16cid:durableId="1278876173">
    <w:abstractNumId w:val="4"/>
  </w:num>
  <w:num w:numId="5" w16cid:durableId="162595540">
    <w:abstractNumId w:val="7"/>
  </w:num>
  <w:num w:numId="6" w16cid:durableId="819033940">
    <w:abstractNumId w:val="3"/>
  </w:num>
  <w:num w:numId="7" w16cid:durableId="1215314420">
    <w:abstractNumId w:val="2"/>
  </w:num>
  <w:num w:numId="8" w16cid:durableId="1264262721">
    <w:abstractNumId w:val="1"/>
  </w:num>
  <w:num w:numId="9" w16cid:durableId="1461922816">
    <w:abstractNumId w:val="0"/>
  </w:num>
  <w:num w:numId="10" w16cid:durableId="1614706024">
    <w:abstractNumId w:val="9"/>
  </w:num>
  <w:num w:numId="11" w16cid:durableId="5600207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02EFC"/>
    <w:rsid w:val="005C30A3"/>
    <w:rsid w:val="00683D67"/>
    <w:rsid w:val="007C64E4"/>
    <w:rsid w:val="007D30FB"/>
    <w:rsid w:val="00995D1A"/>
    <w:rsid w:val="009C505E"/>
    <w:rsid w:val="00AA1D8D"/>
    <w:rsid w:val="00AF0E96"/>
    <w:rsid w:val="00B17B95"/>
    <w:rsid w:val="00B40487"/>
    <w:rsid w:val="00B47730"/>
    <w:rsid w:val="00C15178"/>
    <w:rsid w:val="00CB0664"/>
    <w:rsid w:val="00EB09D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4D435B"/>
  <w14:defaultImageDpi w14:val="300"/>
  <w15:docId w15:val="{D2C2677A-A695-DE45-8306-45AE6B406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Alexandra-Maria CÎRLAN (118885)</cp:lastModifiedBy>
  <cp:revision>12</cp:revision>
  <dcterms:created xsi:type="dcterms:W3CDTF">2013-12-23T23:15:00Z</dcterms:created>
  <dcterms:modified xsi:type="dcterms:W3CDTF">2024-12-18T12:35:00Z</dcterms:modified>
  <cp:category/>
</cp:coreProperties>
</file>